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781" w:rsidRPr="00970781" w:rsidRDefault="00970781" w:rsidP="00970781">
      <w:pPr>
        <w:jc w:val="center"/>
        <w:rPr>
          <w:sz w:val="56"/>
          <w:szCs w:val="56"/>
          <w:lang w:val="ru-RU"/>
        </w:rPr>
      </w:pPr>
      <w:r w:rsidRPr="00970781">
        <w:rPr>
          <w:sz w:val="56"/>
          <w:szCs w:val="56"/>
          <w:lang w:val="ru-RU"/>
        </w:rPr>
        <w:t>Дневник самоподготовки</w:t>
      </w:r>
    </w:p>
    <w:p w:rsidR="00970781" w:rsidRPr="00D802CC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D802CC">
        <w:rPr>
          <w:sz w:val="36"/>
          <w:szCs w:val="36"/>
          <w:lang w:val="ru-RU"/>
        </w:rPr>
        <w:t>ФИО: {{</w:t>
      </w:r>
      <w:proofErr w:type="spellStart"/>
      <w:r w:rsidRPr="00D802CC">
        <w:rPr>
          <w:sz w:val="36"/>
          <w:szCs w:val="36"/>
          <w:lang w:val="ru-RU"/>
        </w:rPr>
        <w:t>name</w:t>
      </w:r>
      <w:proofErr w:type="spellEnd"/>
      <w:r w:rsidRPr="00D802CC">
        <w:rPr>
          <w:sz w:val="36"/>
          <w:szCs w:val="36"/>
          <w:lang w:val="ru-RU"/>
        </w:rPr>
        <w:t>}}</w:t>
      </w:r>
    </w:p>
    <w:p w:rsidR="00970781" w:rsidRPr="00D802CC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D802CC">
        <w:rPr>
          <w:sz w:val="36"/>
          <w:szCs w:val="36"/>
          <w:lang w:val="ru-RU"/>
        </w:rPr>
        <w:t>Дата рождения: {{</w:t>
      </w:r>
      <w:proofErr w:type="spellStart"/>
      <w:r w:rsidRPr="00D802CC">
        <w:rPr>
          <w:sz w:val="36"/>
          <w:szCs w:val="36"/>
          <w:lang w:val="ru-RU"/>
        </w:rPr>
        <w:t>birth_day</w:t>
      </w:r>
      <w:proofErr w:type="spellEnd"/>
      <w:r w:rsidRPr="00D802CC">
        <w:rPr>
          <w:sz w:val="36"/>
          <w:szCs w:val="36"/>
          <w:lang w:val="ru-RU"/>
        </w:rPr>
        <w:t>}}</w:t>
      </w:r>
    </w:p>
    <w:p w:rsidR="00970781" w:rsidRPr="00D802CC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D802CC">
        <w:rPr>
          <w:sz w:val="36"/>
          <w:szCs w:val="36"/>
          <w:lang w:val="ru-RU"/>
        </w:rPr>
        <w:t>Группа: {{</w:t>
      </w:r>
      <w:proofErr w:type="spellStart"/>
      <w:r w:rsidRPr="00D802CC">
        <w:rPr>
          <w:sz w:val="36"/>
          <w:szCs w:val="36"/>
          <w:lang w:val="ru-RU"/>
        </w:rPr>
        <w:t>group</w:t>
      </w:r>
      <w:proofErr w:type="spellEnd"/>
      <w:r w:rsidRPr="00D802CC">
        <w:rPr>
          <w:sz w:val="36"/>
          <w:szCs w:val="36"/>
          <w:lang w:val="ru-RU"/>
        </w:rPr>
        <w:t>}}</w:t>
      </w:r>
    </w:p>
    <w:p w:rsidR="00970781" w:rsidRPr="00D802CC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D802CC">
        <w:rPr>
          <w:sz w:val="36"/>
          <w:szCs w:val="36"/>
          <w:lang w:val="ru-RU"/>
        </w:rPr>
        <w:t>Вес: {{</w:t>
      </w:r>
      <w:proofErr w:type="spellStart"/>
      <w:r w:rsidRPr="00D802CC">
        <w:rPr>
          <w:sz w:val="36"/>
          <w:szCs w:val="36"/>
          <w:lang w:val="ru-RU"/>
        </w:rPr>
        <w:t>weight</w:t>
      </w:r>
      <w:proofErr w:type="spellEnd"/>
      <w:r w:rsidRPr="00D802CC">
        <w:rPr>
          <w:sz w:val="36"/>
          <w:szCs w:val="36"/>
          <w:lang w:val="ru-RU"/>
        </w:rPr>
        <w:t>}}</w:t>
      </w:r>
    </w:p>
    <w:p w:rsidR="00970781" w:rsidRPr="00D802CC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D802CC">
        <w:rPr>
          <w:sz w:val="36"/>
          <w:szCs w:val="36"/>
          <w:lang w:val="ru-RU"/>
        </w:rPr>
        <w:t>Рост: {{</w:t>
      </w:r>
      <w:r w:rsidRPr="00D802CC">
        <w:rPr>
          <w:sz w:val="36"/>
          <w:szCs w:val="36"/>
        </w:rPr>
        <w:t>height</w:t>
      </w:r>
      <w:r w:rsidRPr="00D802CC">
        <w:rPr>
          <w:sz w:val="36"/>
          <w:szCs w:val="36"/>
          <w:lang w:val="ru-RU"/>
        </w:rPr>
        <w:t>}}</w:t>
      </w:r>
    </w:p>
    <w:tbl>
      <w:tblPr>
        <w:tblStyle w:val="aff0"/>
        <w:tblW w:w="0" w:type="auto"/>
        <w:tblInd w:w="-431" w:type="dxa"/>
        <w:tblLook w:val="04A0" w:firstRow="1" w:lastRow="0" w:firstColumn="1" w:lastColumn="0" w:noHBand="0" w:noVBand="1"/>
      </w:tblPr>
      <w:tblGrid>
        <w:gridCol w:w="1534"/>
        <w:gridCol w:w="2905"/>
        <w:gridCol w:w="1636"/>
        <w:gridCol w:w="1999"/>
        <w:gridCol w:w="1696"/>
      </w:tblGrid>
      <w:tr w:rsidR="00AC1E4C" w:rsidRPr="00AC1E4C" w:rsidTr="0006071F">
        <w:tc>
          <w:tcPr>
            <w:tcW w:w="1560" w:type="dxa"/>
          </w:tcPr>
          <w:p w:rsidR="00AC1E4C" w:rsidRPr="00D802CC" w:rsidRDefault="002362EF" w:rsidP="00F5276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Дата занятия</w:t>
            </w:r>
          </w:p>
        </w:tc>
        <w:tc>
          <w:tcPr>
            <w:tcW w:w="2977" w:type="dxa"/>
          </w:tcPr>
          <w:p w:rsidR="00AC1E4C" w:rsidRPr="00D802CC" w:rsidRDefault="00AC1E4C" w:rsidP="00F52767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D802CC">
              <w:rPr>
                <w:sz w:val="28"/>
                <w:szCs w:val="28"/>
              </w:rPr>
              <w:t>Содержани</w:t>
            </w:r>
            <w:proofErr w:type="spellEnd"/>
            <w:r w:rsidR="00171A45">
              <w:rPr>
                <w:sz w:val="28"/>
                <w:szCs w:val="28"/>
                <w:lang w:val="ru-RU"/>
              </w:rPr>
              <w:t>е</w:t>
            </w:r>
            <w:r w:rsidRPr="00D802CC">
              <w:rPr>
                <w:sz w:val="28"/>
                <w:szCs w:val="28"/>
              </w:rPr>
              <w:t xml:space="preserve"> </w:t>
            </w:r>
            <w:proofErr w:type="spellStart"/>
            <w:r w:rsidRPr="00D802CC">
              <w:rPr>
                <w:sz w:val="28"/>
                <w:szCs w:val="28"/>
              </w:rPr>
              <w:t>физкультурного</w:t>
            </w:r>
            <w:proofErr w:type="spellEnd"/>
            <w:r w:rsidRPr="00D802CC">
              <w:rPr>
                <w:sz w:val="28"/>
                <w:szCs w:val="28"/>
              </w:rPr>
              <w:t xml:space="preserve"> </w:t>
            </w:r>
            <w:proofErr w:type="spellStart"/>
            <w:r w:rsidRPr="00D802CC">
              <w:rPr>
                <w:sz w:val="28"/>
                <w:szCs w:val="28"/>
              </w:rPr>
              <w:t>занятия</w:t>
            </w:r>
            <w:proofErr w:type="spellEnd"/>
          </w:p>
        </w:tc>
        <w:tc>
          <w:tcPr>
            <w:tcW w:w="1538" w:type="dxa"/>
          </w:tcPr>
          <w:p w:rsidR="00AC1E4C" w:rsidRPr="00D802CC" w:rsidRDefault="00AC1E4C" w:rsidP="00F52767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D802CC">
              <w:rPr>
                <w:sz w:val="28"/>
                <w:szCs w:val="28"/>
              </w:rPr>
              <w:t>Пульс</w:t>
            </w:r>
            <w:proofErr w:type="spellEnd"/>
          </w:p>
        </w:tc>
        <w:tc>
          <w:tcPr>
            <w:tcW w:w="1999" w:type="dxa"/>
          </w:tcPr>
          <w:p w:rsidR="00AC1E4C" w:rsidRPr="00D802CC" w:rsidRDefault="00AC1E4C" w:rsidP="00F52767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D802CC">
              <w:rPr>
                <w:sz w:val="28"/>
                <w:szCs w:val="28"/>
              </w:rPr>
              <w:t>Самочувствие</w:t>
            </w:r>
            <w:proofErr w:type="spellEnd"/>
          </w:p>
        </w:tc>
        <w:tc>
          <w:tcPr>
            <w:tcW w:w="1696" w:type="dxa"/>
          </w:tcPr>
          <w:p w:rsidR="00AC1E4C" w:rsidRPr="00D802CC" w:rsidRDefault="00AC1E4C" w:rsidP="00F52767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D802CC">
              <w:rPr>
                <w:sz w:val="28"/>
                <w:szCs w:val="28"/>
              </w:rPr>
              <w:t>Желание</w:t>
            </w:r>
            <w:proofErr w:type="spellEnd"/>
            <w:r w:rsidRPr="00D802CC">
              <w:rPr>
                <w:sz w:val="28"/>
                <w:szCs w:val="28"/>
              </w:rPr>
              <w:t xml:space="preserve"> </w:t>
            </w:r>
            <w:proofErr w:type="spellStart"/>
            <w:r w:rsidRPr="00D802CC">
              <w:rPr>
                <w:sz w:val="28"/>
                <w:szCs w:val="28"/>
              </w:rPr>
              <w:t>заниматься</w:t>
            </w:r>
            <w:proofErr w:type="spellEnd"/>
          </w:p>
        </w:tc>
      </w:tr>
      <w:tr w:rsidR="00AC1E4C" w:rsidRPr="00AC1E4C" w:rsidTr="0006071F">
        <w:tc>
          <w:tcPr>
            <w:tcW w:w="1560" w:type="dxa"/>
          </w:tcPr>
          <w:p w:rsidR="00AC1E4C" w:rsidRPr="000F025D" w:rsidRDefault="00AC1E4C" w:rsidP="00970781">
            <w:pPr>
              <w:rPr>
                <w:sz w:val="28"/>
                <w:szCs w:val="28"/>
                <w:lang w:val="ru-RU"/>
              </w:rPr>
            </w:pPr>
            <w:r w:rsidRPr="000F025D">
              <w:rPr>
                <w:sz w:val="28"/>
                <w:szCs w:val="28"/>
              </w:rPr>
              <w:t>{{date1}}</w:t>
            </w:r>
          </w:p>
        </w:tc>
        <w:tc>
          <w:tcPr>
            <w:tcW w:w="2977" w:type="dxa"/>
          </w:tcPr>
          <w:p w:rsidR="00D22CFA" w:rsidRPr="000F025D" w:rsidRDefault="00D22CFA" w:rsidP="00D22CFA">
            <w:pPr>
              <w:rPr>
                <w:b/>
                <w:sz w:val="24"/>
                <w:szCs w:val="24"/>
                <w:lang w:val="ru-RU"/>
              </w:rPr>
            </w:pPr>
            <w:bookmarkStart w:id="0" w:name="OLE_LINK1"/>
            <w:bookmarkStart w:id="1" w:name="OLE_LINK2"/>
            <w:proofErr w:type="gramStart"/>
            <w:r w:rsidRPr="000F025D">
              <w:rPr>
                <w:b/>
                <w:sz w:val="24"/>
                <w:szCs w:val="24"/>
                <w:lang w:val="ru-RU"/>
              </w:rPr>
              <w:t xml:space="preserve">{{ </w:t>
            </w:r>
            <w:proofErr w:type="spellStart"/>
            <w:r w:rsidRPr="000F025D">
              <w:rPr>
                <w:b/>
                <w:sz w:val="24"/>
                <w:szCs w:val="24"/>
              </w:rPr>
              <w:t>warmt</w:t>
            </w:r>
            <w:proofErr w:type="spellEnd"/>
            <w:proofErr w:type="gramEnd"/>
            <w:r w:rsidRPr="000F025D">
              <w:rPr>
                <w:b/>
                <w:sz w:val="24"/>
                <w:szCs w:val="24"/>
                <w:lang w:val="ru-RU"/>
              </w:rPr>
              <w:t>1}}</w:t>
            </w:r>
          </w:p>
          <w:p w:rsidR="00D22CFA" w:rsidRDefault="00D22CFA" w:rsidP="00D22CFA">
            <w:pPr>
              <w:rPr>
                <w:lang w:val="ru-RU"/>
              </w:rPr>
            </w:pPr>
            <w:proofErr w:type="gramStart"/>
            <w:r w:rsidRPr="007555CD">
              <w:rPr>
                <w:lang w:val="ru-RU"/>
              </w:rPr>
              <w:t xml:space="preserve">{{ </w:t>
            </w:r>
            <w:r w:rsidRPr="004A42FB">
              <w:t>warm</w:t>
            </w:r>
            <w:proofErr w:type="gramEnd"/>
            <w:r w:rsidRPr="007555CD">
              <w:rPr>
                <w:lang w:val="ru-RU"/>
              </w:rPr>
              <w:t>1}}</w:t>
            </w:r>
          </w:p>
          <w:p w:rsidR="00D802CC" w:rsidRPr="007555CD" w:rsidRDefault="00D802CC" w:rsidP="00D22CFA">
            <w:pPr>
              <w:rPr>
                <w:lang w:val="ru-RU"/>
              </w:rPr>
            </w:pPr>
          </w:p>
          <w:p w:rsidR="00D22CFA" w:rsidRPr="000F025D" w:rsidRDefault="00D22CFA" w:rsidP="00D22CFA">
            <w:pPr>
              <w:rPr>
                <w:b/>
                <w:sz w:val="24"/>
                <w:szCs w:val="24"/>
                <w:lang w:val="ru-RU"/>
              </w:rPr>
            </w:pPr>
            <w:r w:rsidRPr="000F025D">
              <w:rPr>
                <w:b/>
                <w:sz w:val="24"/>
                <w:szCs w:val="24"/>
                <w:lang w:val="ru-RU"/>
              </w:rPr>
              <w:t>{{</w:t>
            </w:r>
            <w:proofErr w:type="spellStart"/>
            <w:r w:rsidRPr="000F025D">
              <w:rPr>
                <w:b/>
                <w:sz w:val="24"/>
                <w:szCs w:val="24"/>
              </w:rPr>
              <w:t>maint</w:t>
            </w:r>
            <w:proofErr w:type="spellEnd"/>
            <w:r w:rsidRPr="000F025D">
              <w:rPr>
                <w:b/>
                <w:sz w:val="24"/>
                <w:szCs w:val="24"/>
                <w:lang w:val="ru-RU"/>
              </w:rPr>
              <w:t>1}}</w:t>
            </w:r>
          </w:p>
          <w:p w:rsidR="00D22CFA" w:rsidRDefault="00D22CFA" w:rsidP="00D22CFA">
            <w:pPr>
              <w:rPr>
                <w:lang w:val="ru-RU"/>
              </w:rPr>
            </w:pPr>
            <w:r w:rsidRPr="007555CD">
              <w:rPr>
                <w:lang w:val="ru-RU"/>
              </w:rPr>
              <w:t>{{</w:t>
            </w:r>
            <w:r w:rsidRPr="00607EC9">
              <w:t>main</w:t>
            </w:r>
            <w:r w:rsidRPr="007555CD">
              <w:rPr>
                <w:lang w:val="ru-RU"/>
              </w:rPr>
              <w:t>1}}</w:t>
            </w:r>
          </w:p>
          <w:p w:rsidR="00D802CC" w:rsidRPr="007555CD" w:rsidRDefault="00D802CC" w:rsidP="00D22CFA">
            <w:pPr>
              <w:rPr>
                <w:lang w:val="ru-RU"/>
              </w:rPr>
            </w:pPr>
          </w:p>
          <w:p w:rsidR="00D22CFA" w:rsidRPr="000F025D" w:rsidRDefault="00D22CFA" w:rsidP="00D22CFA">
            <w:pPr>
              <w:rPr>
                <w:b/>
                <w:sz w:val="24"/>
                <w:szCs w:val="24"/>
                <w:lang w:val="ru-RU"/>
              </w:rPr>
            </w:pPr>
            <w:r w:rsidRPr="000F025D">
              <w:rPr>
                <w:b/>
                <w:sz w:val="24"/>
                <w:szCs w:val="24"/>
                <w:lang w:val="ru-RU"/>
              </w:rPr>
              <w:t>{{</w:t>
            </w:r>
            <w:proofErr w:type="spellStart"/>
            <w:r w:rsidRPr="000F025D">
              <w:rPr>
                <w:b/>
                <w:sz w:val="24"/>
                <w:szCs w:val="24"/>
              </w:rPr>
              <w:t>conclt</w:t>
            </w:r>
            <w:proofErr w:type="spellEnd"/>
            <w:r w:rsidRPr="000F025D">
              <w:rPr>
                <w:b/>
                <w:sz w:val="24"/>
                <w:szCs w:val="24"/>
                <w:lang w:val="ru-RU"/>
              </w:rPr>
              <w:t>1}}</w:t>
            </w:r>
            <w:bookmarkEnd w:id="0"/>
            <w:bookmarkEnd w:id="1"/>
          </w:p>
          <w:p w:rsidR="006E2F24" w:rsidRDefault="00D22CFA" w:rsidP="00D22CFA">
            <w:r w:rsidRPr="00607EC9">
              <w:t>{{concl1}}</w:t>
            </w:r>
          </w:p>
          <w:p w:rsidR="006E2F24" w:rsidRPr="006E2F24" w:rsidRDefault="006E2F24" w:rsidP="00D22CFA"/>
        </w:tc>
        <w:tc>
          <w:tcPr>
            <w:tcW w:w="1538" w:type="dxa"/>
          </w:tcPr>
          <w:p w:rsidR="00AC7E60" w:rsidRPr="000F025D" w:rsidRDefault="00AC7E60" w:rsidP="00AC7E60">
            <w:pPr>
              <w:jc w:val="center"/>
              <w:rPr>
                <w:sz w:val="24"/>
                <w:szCs w:val="24"/>
                <w:lang w:val="ru-RU"/>
              </w:rPr>
            </w:pPr>
            <w:r w:rsidRPr="000F025D">
              <w:rPr>
                <w:sz w:val="24"/>
                <w:szCs w:val="24"/>
                <w:lang w:val="ru-RU"/>
              </w:rPr>
              <w:t>До тренировки:</w:t>
            </w:r>
          </w:p>
          <w:p w:rsidR="00AC7E60" w:rsidRPr="000F025D" w:rsidRDefault="00AC7E60" w:rsidP="00AC7E6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0F025D">
              <w:rPr>
                <w:b/>
                <w:sz w:val="24"/>
                <w:szCs w:val="24"/>
                <w:lang w:val="ru-RU"/>
              </w:rPr>
              <w:t>{{</w:t>
            </w:r>
            <w:r w:rsidRPr="000F025D">
              <w:rPr>
                <w:b/>
                <w:sz w:val="24"/>
                <w:szCs w:val="24"/>
              </w:rPr>
              <w:t>pulse</w:t>
            </w:r>
            <w:r w:rsidRPr="000F025D">
              <w:rPr>
                <w:b/>
                <w:sz w:val="24"/>
                <w:szCs w:val="24"/>
                <w:lang w:val="ru-RU"/>
              </w:rPr>
              <w:t>_</w:t>
            </w:r>
            <w:r w:rsidRPr="000F025D">
              <w:rPr>
                <w:b/>
                <w:sz w:val="24"/>
                <w:szCs w:val="24"/>
              </w:rPr>
              <w:t>w</w:t>
            </w:r>
            <w:r w:rsidRPr="000F025D">
              <w:rPr>
                <w:b/>
                <w:sz w:val="24"/>
                <w:szCs w:val="24"/>
                <w:lang w:val="ru-RU"/>
              </w:rPr>
              <w:t>1}}</w:t>
            </w:r>
          </w:p>
          <w:p w:rsidR="00AC7E60" w:rsidRPr="000F025D" w:rsidRDefault="00AC7E60" w:rsidP="00AC7E60">
            <w:pPr>
              <w:jc w:val="center"/>
              <w:rPr>
                <w:sz w:val="24"/>
                <w:szCs w:val="24"/>
                <w:lang w:val="ru-RU"/>
              </w:rPr>
            </w:pPr>
            <w:r w:rsidRPr="000F025D">
              <w:rPr>
                <w:sz w:val="24"/>
                <w:szCs w:val="24"/>
                <w:lang w:val="ru-RU"/>
              </w:rPr>
              <w:t>Во время тренировки:</w:t>
            </w:r>
          </w:p>
          <w:p w:rsidR="00AC7E60" w:rsidRPr="000F025D" w:rsidRDefault="00AC7E60" w:rsidP="00AC7E6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0F025D">
              <w:rPr>
                <w:b/>
                <w:sz w:val="24"/>
                <w:szCs w:val="24"/>
                <w:lang w:val="ru-RU"/>
              </w:rPr>
              <w:t>{{</w:t>
            </w:r>
            <w:r w:rsidRPr="000F025D">
              <w:rPr>
                <w:b/>
                <w:sz w:val="24"/>
                <w:szCs w:val="24"/>
              </w:rPr>
              <w:t>pulse</w:t>
            </w:r>
            <w:r w:rsidRPr="000F025D">
              <w:rPr>
                <w:b/>
                <w:sz w:val="24"/>
                <w:szCs w:val="24"/>
                <w:lang w:val="ru-RU"/>
              </w:rPr>
              <w:t>_</w:t>
            </w:r>
            <w:r w:rsidRPr="000F025D">
              <w:rPr>
                <w:b/>
                <w:sz w:val="24"/>
                <w:szCs w:val="24"/>
              </w:rPr>
              <w:t>m</w:t>
            </w:r>
            <w:r w:rsidRPr="000F025D">
              <w:rPr>
                <w:b/>
                <w:sz w:val="24"/>
                <w:szCs w:val="24"/>
                <w:lang w:val="ru-RU"/>
              </w:rPr>
              <w:t>1}}</w:t>
            </w:r>
          </w:p>
          <w:p w:rsidR="00AC7E60" w:rsidRPr="000F025D" w:rsidRDefault="00AC7E60" w:rsidP="00AC7E60">
            <w:pPr>
              <w:jc w:val="center"/>
              <w:rPr>
                <w:sz w:val="24"/>
                <w:szCs w:val="24"/>
                <w:lang w:val="ru-RU"/>
              </w:rPr>
            </w:pPr>
            <w:r w:rsidRPr="000F025D">
              <w:rPr>
                <w:sz w:val="24"/>
                <w:szCs w:val="24"/>
                <w:lang w:val="ru-RU"/>
              </w:rPr>
              <w:t>После тренировки:</w:t>
            </w:r>
          </w:p>
          <w:p w:rsidR="00AC1E4C" w:rsidRPr="000F025D" w:rsidRDefault="00AC7E60" w:rsidP="00AC7E60">
            <w:pPr>
              <w:jc w:val="center"/>
              <w:rPr>
                <w:sz w:val="24"/>
                <w:szCs w:val="24"/>
                <w:lang w:val="ru-RU"/>
              </w:rPr>
            </w:pPr>
            <w:r w:rsidRPr="000F025D">
              <w:rPr>
                <w:b/>
                <w:sz w:val="24"/>
                <w:szCs w:val="24"/>
                <w:lang w:val="ru-RU"/>
              </w:rPr>
              <w:t>{{</w:t>
            </w:r>
            <w:r w:rsidRPr="000F025D">
              <w:rPr>
                <w:b/>
                <w:sz w:val="24"/>
                <w:szCs w:val="24"/>
              </w:rPr>
              <w:t>pulse</w:t>
            </w:r>
            <w:r w:rsidRPr="000F025D">
              <w:rPr>
                <w:b/>
                <w:sz w:val="24"/>
                <w:szCs w:val="24"/>
                <w:lang w:val="ru-RU"/>
              </w:rPr>
              <w:t>_</w:t>
            </w:r>
            <w:r w:rsidRPr="000F025D">
              <w:rPr>
                <w:b/>
                <w:sz w:val="24"/>
                <w:szCs w:val="24"/>
              </w:rPr>
              <w:t>c</w:t>
            </w:r>
            <w:r w:rsidRPr="000F025D">
              <w:rPr>
                <w:b/>
                <w:sz w:val="24"/>
                <w:szCs w:val="24"/>
                <w:lang w:val="ru-RU"/>
              </w:rPr>
              <w:t>1}}</w:t>
            </w:r>
          </w:p>
        </w:tc>
        <w:tc>
          <w:tcPr>
            <w:tcW w:w="1999" w:type="dxa"/>
          </w:tcPr>
          <w:p w:rsidR="00AC1E4C" w:rsidRPr="000F025D" w:rsidRDefault="00387C7E" w:rsidP="00970781">
            <w:pPr>
              <w:rPr>
                <w:sz w:val="24"/>
                <w:szCs w:val="24"/>
              </w:rPr>
            </w:pPr>
            <w:r w:rsidRPr="000F025D">
              <w:rPr>
                <w:sz w:val="24"/>
                <w:szCs w:val="24"/>
              </w:rPr>
              <w:t>{{feel1}}</w:t>
            </w:r>
          </w:p>
        </w:tc>
        <w:tc>
          <w:tcPr>
            <w:tcW w:w="1696" w:type="dxa"/>
          </w:tcPr>
          <w:p w:rsidR="00AC1E4C" w:rsidRPr="00AC1E4C" w:rsidRDefault="00D22CFA" w:rsidP="00970781">
            <w:pPr>
              <w:rPr>
                <w:sz w:val="56"/>
                <w:szCs w:val="56"/>
              </w:rPr>
            </w:pPr>
            <w:r w:rsidRPr="000068F5">
              <w:rPr>
                <w:b/>
                <w:sz w:val="36"/>
                <w:szCs w:val="36"/>
              </w:rPr>
              <w:t>{{w1}}</w:t>
            </w:r>
          </w:p>
        </w:tc>
      </w:tr>
      <w:tr w:rsidR="00AC1E4C" w:rsidRPr="00AC1E4C" w:rsidTr="0006071F">
        <w:tc>
          <w:tcPr>
            <w:tcW w:w="1560" w:type="dxa"/>
          </w:tcPr>
          <w:p w:rsidR="00AC1E4C" w:rsidRPr="000F025D" w:rsidRDefault="00AC1E4C" w:rsidP="00970781">
            <w:pPr>
              <w:rPr>
                <w:sz w:val="28"/>
                <w:szCs w:val="28"/>
              </w:rPr>
            </w:pPr>
            <w:r w:rsidRPr="000F025D">
              <w:rPr>
                <w:sz w:val="28"/>
                <w:szCs w:val="28"/>
              </w:rPr>
              <w:t>{{date2}}</w:t>
            </w:r>
          </w:p>
        </w:tc>
        <w:tc>
          <w:tcPr>
            <w:tcW w:w="2977" w:type="dxa"/>
          </w:tcPr>
          <w:p w:rsidR="00D22CFA" w:rsidRPr="000F025D" w:rsidRDefault="00D22CFA" w:rsidP="00D22CFA">
            <w:pPr>
              <w:rPr>
                <w:b/>
                <w:sz w:val="24"/>
                <w:szCs w:val="24"/>
              </w:rPr>
            </w:pPr>
            <w:proofErr w:type="gramStart"/>
            <w:r w:rsidRPr="000F025D">
              <w:rPr>
                <w:b/>
                <w:sz w:val="24"/>
                <w:szCs w:val="24"/>
              </w:rPr>
              <w:t>{{ warmt</w:t>
            </w:r>
            <w:proofErr w:type="gramEnd"/>
            <w:r w:rsidRPr="000F025D">
              <w:rPr>
                <w:b/>
                <w:sz w:val="24"/>
                <w:szCs w:val="24"/>
              </w:rPr>
              <w:t>2}}</w:t>
            </w:r>
          </w:p>
          <w:p w:rsidR="00D22CFA" w:rsidRDefault="00D22CFA" w:rsidP="00D22CFA">
            <w:proofErr w:type="gramStart"/>
            <w:r w:rsidRPr="00D22CFA">
              <w:t xml:space="preserve">{{ </w:t>
            </w:r>
            <w:r w:rsidRPr="004A42FB">
              <w:t>warm</w:t>
            </w:r>
            <w:proofErr w:type="gramEnd"/>
            <w:r>
              <w:t>2</w:t>
            </w:r>
            <w:r w:rsidRPr="00D22CFA">
              <w:t>}}</w:t>
            </w:r>
          </w:p>
          <w:p w:rsidR="00D802CC" w:rsidRPr="00D22CFA" w:rsidRDefault="00D802CC" w:rsidP="00D22CFA"/>
          <w:p w:rsidR="00D22CFA" w:rsidRPr="000F025D" w:rsidRDefault="00D22CFA" w:rsidP="00D22CFA">
            <w:pPr>
              <w:rPr>
                <w:b/>
                <w:sz w:val="24"/>
                <w:szCs w:val="24"/>
              </w:rPr>
            </w:pPr>
            <w:r w:rsidRPr="000F025D">
              <w:rPr>
                <w:b/>
                <w:sz w:val="24"/>
                <w:szCs w:val="24"/>
              </w:rPr>
              <w:t>{{maint2}}</w:t>
            </w:r>
          </w:p>
          <w:p w:rsidR="00D22CFA" w:rsidRDefault="00D22CFA" w:rsidP="00D22CFA">
            <w:r w:rsidRPr="00D22CFA">
              <w:t>{{</w:t>
            </w:r>
            <w:r w:rsidRPr="00607EC9">
              <w:t>main</w:t>
            </w:r>
            <w:r>
              <w:t>2</w:t>
            </w:r>
            <w:r w:rsidRPr="00D22CFA">
              <w:t>}}</w:t>
            </w:r>
            <w:bookmarkStart w:id="2" w:name="_GoBack"/>
            <w:bookmarkEnd w:id="2"/>
          </w:p>
          <w:p w:rsidR="00D802CC" w:rsidRPr="00D22CFA" w:rsidRDefault="00D802CC" w:rsidP="00D22CFA"/>
          <w:p w:rsidR="00D22CFA" w:rsidRPr="000F025D" w:rsidRDefault="00D22CFA" w:rsidP="00D22CFA">
            <w:pPr>
              <w:rPr>
                <w:b/>
                <w:sz w:val="24"/>
                <w:szCs w:val="24"/>
              </w:rPr>
            </w:pPr>
            <w:r w:rsidRPr="000F025D">
              <w:rPr>
                <w:b/>
                <w:sz w:val="24"/>
                <w:szCs w:val="24"/>
              </w:rPr>
              <w:t>{{conclt2}}</w:t>
            </w:r>
          </w:p>
          <w:p w:rsidR="006E2F24" w:rsidRDefault="00D22CFA" w:rsidP="00D22CFA">
            <w:r w:rsidRPr="00607EC9">
              <w:t>{{concl</w:t>
            </w:r>
            <w:r>
              <w:t>2</w:t>
            </w:r>
            <w:r w:rsidRPr="00607EC9">
              <w:t>}}</w:t>
            </w:r>
          </w:p>
          <w:p w:rsidR="006E2F24" w:rsidRPr="006E2F24" w:rsidRDefault="006E2F24" w:rsidP="00D22CFA"/>
        </w:tc>
        <w:tc>
          <w:tcPr>
            <w:tcW w:w="1538" w:type="dxa"/>
          </w:tcPr>
          <w:p w:rsidR="00AC7E60" w:rsidRPr="000F025D" w:rsidRDefault="00AC7E60" w:rsidP="00AC7E60">
            <w:pPr>
              <w:jc w:val="center"/>
              <w:rPr>
                <w:sz w:val="24"/>
                <w:szCs w:val="24"/>
                <w:lang w:val="ru-RU"/>
              </w:rPr>
            </w:pPr>
            <w:r w:rsidRPr="000F025D">
              <w:rPr>
                <w:sz w:val="24"/>
                <w:szCs w:val="24"/>
                <w:lang w:val="ru-RU"/>
              </w:rPr>
              <w:t>До тренировки:</w:t>
            </w:r>
          </w:p>
          <w:p w:rsidR="00AC7E60" w:rsidRPr="000F025D" w:rsidRDefault="00AC7E60" w:rsidP="00AC7E6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0F025D">
              <w:rPr>
                <w:b/>
                <w:sz w:val="24"/>
                <w:szCs w:val="24"/>
                <w:lang w:val="ru-RU"/>
              </w:rPr>
              <w:t>{{</w:t>
            </w:r>
            <w:r w:rsidRPr="000F025D">
              <w:rPr>
                <w:b/>
                <w:sz w:val="24"/>
                <w:szCs w:val="24"/>
              </w:rPr>
              <w:t>pulse</w:t>
            </w:r>
            <w:r w:rsidRPr="000F025D">
              <w:rPr>
                <w:b/>
                <w:sz w:val="24"/>
                <w:szCs w:val="24"/>
                <w:lang w:val="ru-RU"/>
              </w:rPr>
              <w:t>_</w:t>
            </w:r>
            <w:r w:rsidRPr="000F025D">
              <w:rPr>
                <w:b/>
                <w:sz w:val="24"/>
                <w:szCs w:val="24"/>
              </w:rPr>
              <w:t>w</w:t>
            </w:r>
            <w:r w:rsidRPr="000F025D">
              <w:rPr>
                <w:b/>
                <w:sz w:val="24"/>
                <w:szCs w:val="24"/>
                <w:lang w:val="ru-RU"/>
              </w:rPr>
              <w:t>2}}</w:t>
            </w:r>
          </w:p>
          <w:p w:rsidR="00AC7E60" w:rsidRPr="000F025D" w:rsidRDefault="00AC7E60" w:rsidP="00AC7E60">
            <w:pPr>
              <w:jc w:val="center"/>
              <w:rPr>
                <w:sz w:val="24"/>
                <w:szCs w:val="24"/>
                <w:lang w:val="ru-RU"/>
              </w:rPr>
            </w:pPr>
            <w:r w:rsidRPr="000F025D">
              <w:rPr>
                <w:sz w:val="24"/>
                <w:szCs w:val="24"/>
                <w:lang w:val="ru-RU"/>
              </w:rPr>
              <w:t>Во время тренировки:</w:t>
            </w:r>
          </w:p>
          <w:p w:rsidR="00AC7E60" w:rsidRPr="000F025D" w:rsidRDefault="00AC7E60" w:rsidP="00AC7E6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0F025D">
              <w:rPr>
                <w:b/>
                <w:sz w:val="24"/>
                <w:szCs w:val="24"/>
                <w:lang w:val="ru-RU"/>
              </w:rPr>
              <w:t>{{</w:t>
            </w:r>
            <w:r w:rsidRPr="000F025D">
              <w:rPr>
                <w:b/>
                <w:sz w:val="24"/>
                <w:szCs w:val="24"/>
              </w:rPr>
              <w:t>pulse</w:t>
            </w:r>
            <w:r w:rsidRPr="000F025D">
              <w:rPr>
                <w:b/>
                <w:sz w:val="24"/>
                <w:szCs w:val="24"/>
                <w:lang w:val="ru-RU"/>
              </w:rPr>
              <w:t>_</w:t>
            </w:r>
            <w:r w:rsidRPr="000F025D">
              <w:rPr>
                <w:b/>
                <w:sz w:val="24"/>
                <w:szCs w:val="24"/>
              </w:rPr>
              <w:t>m</w:t>
            </w:r>
            <w:r w:rsidRPr="000F025D">
              <w:rPr>
                <w:b/>
                <w:sz w:val="24"/>
                <w:szCs w:val="24"/>
                <w:lang w:val="ru-RU"/>
              </w:rPr>
              <w:t>2}}</w:t>
            </w:r>
          </w:p>
          <w:p w:rsidR="00AC7E60" w:rsidRPr="000F025D" w:rsidRDefault="00AC7E60" w:rsidP="00AC7E60">
            <w:pPr>
              <w:jc w:val="center"/>
              <w:rPr>
                <w:sz w:val="24"/>
                <w:szCs w:val="24"/>
                <w:lang w:val="ru-RU"/>
              </w:rPr>
            </w:pPr>
            <w:r w:rsidRPr="000F025D">
              <w:rPr>
                <w:sz w:val="24"/>
                <w:szCs w:val="24"/>
                <w:lang w:val="ru-RU"/>
              </w:rPr>
              <w:t>После тренировки:</w:t>
            </w:r>
          </w:p>
          <w:p w:rsidR="00AC1E4C" w:rsidRPr="006E2F24" w:rsidRDefault="00AC7E60" w:rsidP="00AC7E60">
            <w:pPr>
              <w:jc w:val="center"/>
              <w:rPr>
                <w:sz w:val="24"/>
                <w:szCs w:val="24"/>
                <w:lang w:val="ru-RU"/>
              </w:rPr>
            </w:pPr>
            <w:r w:rsidRPr="006E2F24">
              <w:rPr>
                <w:b/>
                <w:sz w:val="24"/>
                <w:szCs w:val="24"/>
                <w:lang w:val="ru-RU"/>
              </w:rPr>
              <w:t>{{</w:t>
            </w:r>
            <w:r w:rsidRPr="000F025D">
              <w:rPr>
                <w:b/>
                <w:sz w:val="24"/>
                <w:szCs w:val="24"/>
              </w:rPr>
              <w:t>pulse</w:t>
            </w:r>
            <w:r w:rsidRPr="006E2F24">
              <w:rPr>
                <w:b/>
                <w:sz w:val="24"/>
                <w:szCs w:val="24"/>
                <w:lang w:val="ru-RU"/>
              </w:rPr>
              <w:t>_</w:t>
            </w:r>
            <w:r w:rsidRPr="000F025D">
              <w:rPr>
                <w:b/>
                <w:sz w:val="24"/>
                <w:szCs w:val="24"/>
              </w:rPr>
              <w:t>c</w:t>
            </w:r>
            <w:r w:rsidRPr="000F025D">
              <w:rPr>
                <w:b/>
                <w:sz w:val="24"/>
                <w:szCs w:val="24"/>
                <w:lang w:val="ru-RU"/>
              </w:rPr>
              <w:t>2</w:t>
            </w:r>
            <w:r w:rsidRPr="006E2F24">
              <w:rPr>
                <w:b/>
                <w:sz w:val="24"/>
                <w:szCs w:val="24"/>
                <w:lang w:val="ru-RU"/>
              </w:rPr>
              <w:t>}}</w:t>
            </w:r>
          </w:p>
        </w:tc>
        <w:tc>
          <w:tcPr>
            <w:tcW w:w="1999" w:type="dxa"/>
          </w:tcPr>
          <w:p w:rsidR="00AC1E4C" w:rsidRPr="000F025D" w:rsidRDefault="00387C7E" w:rsidP="00970781">
            <w:pPr>
              <w:rPr>
                <w:sz w:val="24"/>
                <w:szCs w:val="24"/>
              </w:rPr>
            </w:pPr>
            <w:r w:rsidRPr="000F025D">
              <w:rPr>
                <w:sz w:val="24"/>
                <w:szCs w:val="24"/>
              </w:rPr>
              <w:t>{{feel2}}</w:t>
            </w:r>
          </w:p>
        </w:tc>
        <w:tc>
          <w:tcPr>
            <w:tcW w:w="1696" w:type="dxa"/>
          </w:tcPr>
          <w:p w:rsidR="00AC1E4C" w:rsidRPr="00AC1E4C" w:rsidRDefault="00D22CFA" w:rsidP="00970781">
            <w:pPr>
              <w:rPr>
                <w:sz w:val="56"/>
                <w:szCs w:val="56"/>
              </w:rPr>
            </w:pPr>
            <w:r w:rsidRPr="000068F5">
              <w:rPr>
                <w:b/>
                <w:sz w:val="36"/>
                <w:szCs w:val="36"/>
              </w:rPr>
              <w:t>{{w</w:t>
            </w:r>
            <w:r>
              <w:rPr>
                <w:b/>
                <w:sz w:val="36"/>
                <w:szCs w:val="36"/>
              </w:rPr>
              <w:t>2</w:t>
            </w:r>
            <w:r w:rsidRPr="000068F5">
              <w:rPr>
                <w:b/>
                <w:sz w:val="36"/>
                <w:szCs w:val="36"/>
              </w:rPr>
              <w:t>}}</w:t>
            </w:r>
          </w:p>
        </w:tc>
      </w:tr>
      <w:tr w:rsidR="00AC1E4C" w:rsidRPr="00AC1E4C" w:rsidTr="0006071F">
        <w:tc>
          <w:tcPr>
            <w:tcW w:w="1560" w:type="dxa"/>
          </w:tcPr>
          <w:p w:rsidR="00AC1E4C" w:rsidRPr="000F025D" w:rsidRDefault="00AC1E4C" w:rsidP="00970781">
            <w:pPr>
              <w:rPr>
                <w:sz w:val="28"/>
                <w:szCs w:val="28"/>
              </w:rPr>
            </w:pPr>
            <w:r w:rsidRPr="000F025D">
              <w:rPr>
                <w:sz w:val="28"/>
                <w:szCs w:val="28"/>
              </w:rPr>
              <w:t>{{date3}}</w:t>
            </w:r>
          </w:p>
        </w:tc>
        <w:tc>
          <w:tcPr>
            <w:tcW w:w="2977" w:type="dxa"/>
          </w:tcPr>
          <w:p w:rsidR="00D22CFA" w:rsidRPr="000F025D" w:rsidRDefault="00D22CFA" w:rsidP="00D22CFA">
            <w:pPr>
              <w:rPr>
                <w:b/>
                <w:sz w:val="24"/>
                <w:szCs w:val="24"/>
              </w:rPr>
            </w:pPr>
            <w:proofErr w:type="gramStart"/>
            <w:r w:rsidRPr="000F025D">
              <w:rPr>
                <w:b/>
                <w:sz w:val="24"/>
                <w:szCs w:val="24"/>
              </w:rPr>
              <w:t>{{ warmt</w:t>
            </w:r>
            <w:proofErr w:type="gramEnd"/>
            <w:r w:rsidRPr="000F025D">
              <w:rPr>
                <w:b/>
                <w:sz w:val="24"/>
                <w:szCs w:val="24"/>
              </w:rPr>
              <w:t>3}}</w:t>
            </w:r>
          </w:p>
          <w:p w:rsidR="00D22CFA" w:rsidRDefault="00D22CFA" w:rsidP="00D22CFA">
            <w:proofErr w:type="gramStart"/>
            <w:r w:rsidRPr="00D22CFA">
              <w:t xml:space="preserve">{{ </w:t>
            </w:r>
            <w:r w:rsidRPr="004A42FB">
              <w:t>warm</w:t>
            </w:r>
            <w:proofErr w:type="gramEnd"/>
            <w:r>
              <w:t>3</w:t>
            </w:r>
            <w:r w:rsidRPr="00D22CFA">
              <w:t>}}</w:t>
            </w:r>
          </w:p>
          <w:p w:rsidR="00D802CC" w:rsidRPr="00D22CFA" w:rsidRDefault="00D802CC" w:rsidP="00D22CFA"/>
          <w:p w:rsidR="00D22CFA" w:rsidRPr="000F025D" w:rsidRDefault="00D22CFA" w:rsidP="00D22CFA">
            <w:pPr>
              <w:rPr>
                <w:b/>
                <w:sz w:val="24"/>
                <w:szCs w:val="24"/>
              </w:rPr>
            </w:pPr>
            <w:r w:rsidRPr="000F025D">
              <w:rPr>
                <w:b/>
                <w:sz w:val="24"/>
                <w:szCs w:val="24"/>
              </w:rPr>
              <w:t>{{maint3}}</w:t>
            </w:r>
          </w:p>
          <w:p w:rsidR="00D22CFA" w:rsidRDefault="00D22CFA" w:rsidP="00D22CFA">
            <w:r w:rsidRPr="00D22CFA">
              <w:t>{{</w:t>
            </w:r>
            <w:r w:rsidRPr="00607EC9">
              <w:t>main</w:t>
            </w:r>
            <w:r>
              <w:t>3</w:t>
            </w:r>
            <w:r w:rsidRPr="00D22CFA">
              <w:t>}}</w:t>
            </w:r>
          </w:p>
          <w:p w:rsidR="00D802CC" w:rsidRPr="00D22CFA" w:rsidRDefault="00D802CC" w:rsidP="00D22CFA"/>
          <w:p w:rsidR="00D22CFA" w:rsidRPr="000F025D" w:rsidRDefault="00D22CFA" w:rsidP="00D22CFA">
            <w:pPr>
              <w:rPr>
                <w:b/>
                <w:sz w:val="24"/>
                <w:szCs w:val="24"/>
              </w:rPr>
            </w:pPr>
            <w:r w:rsidRPr="000F025D">
              <w:rPr>
                <w:b/>
                <w:sz w:val="24"/>
                <w:szCs w:val="24"/>
              </w:rPr>
              <w:t>{{conclt3}}</w:t>
            </w:r>
          </w:p>
          <w:p w:rsidR="006E2F24" w:rsidRDefault="00D22CFA" w:rsidP="00D22CFA">
            <w:r w:rsidRPr="00607EC9">
              <w:t>{{concl</w:t>
            </w:r>
            <w:r>
              <w:t>3</w:t>
            </w:r>
            <w:r w:rsidRPr="00607EC9">
              <w:t>}}</w:t>
            </w:r>
          </w:p>
          <w:p w:rsidR="006E2F24" w:rsidRPr="006E2F24" w:rsidRDefault="006E2F24" w:rsidP="00D22CFA"/>
        </w:tc>
        <w:tc>
          <w:tcPr>
            <w:tcW w:w="1538" w:type="dxa"/>
          </w:tcPr>
          <w:p w:rsidR="00AC7E60" w:rsidRPr="000F025D" w:rsidRDefault="00AC7E60" w:rsidP="00AC7E60">
            <w:pPr>
              <w:jc w:val="center"/>
              <w:rPr>
                <w:sz w:val="24"/>
                <w:szCs w:val="24"/>
                <w:lang w:val="ru-RU"/>
              </w:rPr>
            </w:pPr>
            <w:r w:rsidRPr="000F025D">
              <w:rPr>
                <w:sz w:val="24"/>
                <w:szCs w:val="24"/>
                <w:lang w:val="ru-RU"/>
              </w:rPr>
              <w:t>До тренировки:</w:t>
            </w:r>
          </w:p>
          <w:p w:rsidR="00AC7E60" w:rsidRPr="000F025D" w:rsidRDefault="00AC7E60" w:rsidP="00AC7E6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0F025D">
              <w:rPr>
                <w:b/>
                <w:sz w:val="24"/>
                <w:szCs w:val="24"/>
                <w:lang w:val="ru-RU"/>
              </w:rPr>
              <w:t>{{</w:t>
            </w:r>
            <w:r w:rsidRPr="000F025D">
              <w:rPr>
                <w:b/>
                <w:sz w:val="24"/>
                <w:szCs w:val="24"/>
              </w:rPr>
              <w:t>pulse</w:t>
            </w:r>
            <w:r w:rsidRPr="000F025D">
              <w:rPr>
                <w:b/>
                <w:sz w:val="24"/>
                <w:szCs w:val="24"/>
                <w:lang w:val="ru-RU"/>
              </w:rPr>
              <w:t>_</w:t>
            </w:r>
            <w:r w:rsidRPr="000F025D">
              <w:rPr>
                <w:b/>
                <w:sz w:val="24"/>
                <w:szCs w:val="24"/>
              </w:rPr>
              <w:t>w</w:t>
            </w:r>
            <w:r w:rsidRPr="000F025D">
              <w:rPr>
                <w:b/>
                <w:sz w:val="24"/>
                <w:szCs w:val="24"/>
                <w:lang w:val="ru-RU"/>
              </w:rPr>
              <w:t>3}}</w:t>
            </w:r>
          </w:p>
          <w:p w:rsidR="00AC7E60" w:rsidRPr="000F025D" w:rsidRDefault="00AC7E60" w:rsidP="00AC7E60">
            <w:pPr>
              <w:jc w:val="center"/>
              <w:rPr>
                <w:sz w:val="24"/>
                <w:szCs w:val="24"/>
                <w:lang w:val="ru-RU"/>
              </w:rPr>
            </w:pPr>
            <w:r w:rsidRPr="000F025D">
              <w:rPr>
                <w:sz w:val="24"/>
                <w:szCs w:val="24"/>
                <w:lang w:val="ru-RU"/>
              </w:rPr>
              <w:t>Во время тренировки:</w:t>
            </w:r>
          </w:p>
          <w:p w:rsidR="00AC7E60" w:rsidRPr="000F025D" w:rsidRDefault="00AC7E60" w:rsidP="00AC7E6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0F025D">
              <w:rPr>
                <w:b/>
                <w:sz w:val="24"/>
                <w:szCs w:val="24"/>
                <w:lang w:val="ru-RU"/>
              </w:rPr>
              <w:t>{{</w:t>
            </w:r>
            <w:r w:rsidRPr="000F025D">
              <w:rPr>
                <w:b/>
                <w:sz w:val="24"/>
                <w:szCs w:val="24"/>
              </w:rPr>
              <w:t>pulse</w:t>
            </w:r>
            <w:r w:rsidRPr="000F025D">
              <w:rPr>
                <w:b/>
                <w:sz w:val="24"/>
                <w:szCs w:val="24"/>
                <w:lang w:val="ru-RU"/>
              </w:rPr>
              <w:t>_</w:t>
            </w:r>
            <w:r w:rsidRPr="000F025D">
              <w:rPr>
                <w:b/>
                <w:sz w:val="24"/>
                <w:szCs w:val="24"/>
              </w:rPr>
              <w:t>m</w:t>
            </w:r>
            <w:r w:rsidRPr="000F025D">
              <w:rPr>
                <w:b/>
                <w:sz w:val="24"/>
                <w:szCs w:val="24"/>
                <w:lang w:val="ru-RU"/>
              </w:rPr>
              <w:t>3}}</w:t>
            </w:r>
          </w:p>
          <w:p w:rsidR="00AC7E60" w:rsidRPr="000F025D" w:rsidRDefault="00AC7E60" w:rsidP="00AC7E60">
            <w:pPr>
              <w:jc w:val="center"/>
              <w:rPr>
                <w:sz w:val="24"/>
                <w:szCs w:val="24"/>
                <w:lang w:val="ru-RU"/>
              </w:rPr>
            </w:pPr>
            <w:r w:rsidRPr="000F025D">
              <w:rPr>
                <w:sz w:val="24"/>
                <w:szCs w:val="24"/>
                <w:lang w:val="ru-RU"/>
              </w:rPr>
              <w:t>После тренировки:</w:t>
            </w:r>
          </w:p>
          <w:p w:rsidR="00AC1E4C" w:rsidRPr="000F025D" w:rsidRDefault="00AC7E60" w:rsidP="00AC7E60">
            <w:pPr>
              <w:jc w:val="center"/>
              <w:rPr>
                <w:sz w:val="24"/>
                <w:szCs w:val="24"/>
                <w:lang w:val="ru-RU"/>
              </w:rPr>
            </w:pPr>
            <w:r w:rsidRPr="000F025D">
              <w:rPr>
                <w:b/>
                <w:sz w:val="24"/>
                <w:szCs w:val="24"/>
                <w:lang w:val="ru-RU"/>
              </w:rPr>
              <w:t>{{</w:t>
            </w:r>
            <w:r w:rsidRPr="000F025D">
              <w:rPr>
                <w:b/>
                <w:sz w:val="24"/>
                <w:szCs w:val="24"/>
              </w:rPr>
              <w:t>pulse</w:t>
            </w:r>
            <w:r w:rsidRPr="000F025D">
              <w:rPr>
                <w:b/>
                <w:sz w:val="24"/>
                <w:szCs w:val="24"/>
                <w:lang w:val="ru-RU"/>
              </w:rPr>
              <w:t>_</w:t>
            </w:r>
            <w:r w:rsidRPr="000F025D">
              <w:rPr>
                <w:b/>
                <w:sz w:val="24"/>
                <w:szCs w:val="24"/>
              </w:rPr>
              <w:t>c</w:t>
            </w:r>
            <w:r w:rsidRPr="000F025D">
              <w:rPr>
                <w:b/>
                <w:sz w:val="24"/>
                <w:szCs w:val="24"/>
                <w:lang w:val="ru-RU"/>
              </w:rPr>
              <w:t>3}}</w:t>
            </w:r>
          </w:p>
        </w:tc>
        <w:tc>
          <w:tcPr>
            <w:tcW w:w="1999" w:type="dxa"/>
          </w:tcPr>
          <w:p w:rsidR="00AC1E4C" w:rsidRPr="000F025D" w:rsidRDefault="00387C7E" w:rsidP="00970781">
            <w:pPr>
              <w:rPr>
                <w:sz w:val="24"/>
                <w:szCs w:val="24"/>
              </w:rPr>
            </w:pPr>
            <w:r w:rsidRPr="000F025D">
              <w:rPr>
                <w:sz w:val="24"/>
                <w:szCs w:val="24"/>
              </w:rPr>
              <w:t>{{feel3}}</w:t>
            </w:r>
          </w:p>
        </w:tc>
        <w:tc>
          <w:tcPr>
            <w:tcW w:w="1696" w:type="dxa"/>
          </w:tcPr>
          <w:p w:rsidR="00AC1E4C" w:rsidRPr="00AC1E4C" w:rsidRDefault="00D22CFA" w:rsidP="00970781">
            <w:pPr>
              <w:rPr>
                <w:sz w:val="56"/>
                <w:szCs w:val="56"/>
              </w:rPr>
            </w:pPr>
            <w:r w:rsidRPr="000068F5">
              <w:rPr>
                <w:b/>
                <w:sz w:val="36"/>
                <w:szCs w:val="36"/>
              </w:rPr>
              <w:t>{{w</w:t>
            </w:r>
            <w:r>
              <w:rPr>
                <w:b/>
                <w:sz w:val="36"/>
                <w:szCs w:val="36"/>
              </w:rPr>
              <w:t>3</w:t>
            </w:r>
            <w:r w:rsidRPr="000068F5">
              <w:rPr>
                <w:b/>
                <w:sz w:val="36"/>
                <w:szCs w:val="36"/>
              </w:rPr>
              <w:t>}}</w:t>
            </w:r>
          </w:p>
        </w:tc>
      </w:tr>
    </w:tbl>
    <w:p w:rsidR="00970781" w:rsidRPr="00AC1E4C" w:rsidRDefault="00970781" w:rsidP="00970781">
      <w:pPr>
        <w:rPr>
          <w:sz w:val="56"/>
          <w:szCs w:val="56"/>
        </w:rPr>
      </w:pPr>
    </w:p>
    <w:p w:rsidR="00970781" w:rsidRPr="00AC1E4C" w:rsidRDefault="00970781" w:rsidP="00970781"/>
    <w:sectPr w:rsidR="00970781" w:rsidRPr="00AC1E4C" w:rsidSect="00956E5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071F"/>
    <w:rsid w:val="000F025D"/>
    <w:rsid w:val="00133EB7"/>
    <w:rsid w:val="0015074B"/>
    <w:rsid w:val="00171A45"/>
    <w:rsid w:val="00223B91"/>
    <w:rsid w:val="002362EF"/>
    <w:rsid w:val="0029639D"/>
    <w:rsid w:val="002E0F8A"/>
    <w:rsid w:val="00323F9C"/>
    <w:rsid w:val="00326F90"/>
    <w:rsid w:val="0035694A"/>
    <w:rsid w:val="00387C7E"/>
    <w:rsid w:val="003B62A0"/>
    <w:rsid w:val="003F04C8"/>
    <w:rsid w:val="004F2F73"/>
    <w:rsid w:val="006E2F24"/>
    <w:rsid w:val="00720369"/>
    <w:rsid w:val="0077600D"/>
    <w:rsid w:val="007D0262"/>
    <w:rsid w:val="008220D4"/>
    <w:rsid w:val="00892495"/>
    <w:rsid w:val="0093203A"/>
    <w:rsid w:val="00970781"/>
    <w:rsid w:val="00A01026"/>
    <w:rsid w:val="00A51B44"/>
    <w:rsid w:val="00AA1D8D"/>
    <w:rsid w:val="00AC1E4C"/>
    <w:rsid w:val="00AC7E60"/>
    <w:rsid w:val="00AF6FA8"/>
    <w:rsid w:val="00B47730"/>
    <w:rsid w:val="00CB0664"/>
    <w:rsid w:val="00CC7740"/>
    <w:rsid w:val="00D22CFA"/>
    <w:rsid w:val="00D802CC"/>
    <w:rsid w:val="00E82283"/>
    <w:rsid w:val="00F3284A"/>
    <w:rsid w:val="00F527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3796AF"/>
  <w14:defaultImageDpi w14:val="300"/>
  <w15:docId w15:val="{148FF91A-0515-7B49-B600-8D0EE29C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9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007E8F-C057-9A42-8C1C-7D1ED2E73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21</cp:revision>
  <dcterms:created xsi:type="dcterms:W3CDTF">2020-10-26T15:07:00Z</dcterms:created>
  <dcterms:modified xsi:type="dcterms:W3CDTF">2020-12-02T17:28:00Z</dcterms:modified>
  <cp:category/>
</cp:coreProperties>
</file>