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98E0" w14:textId="77777777" w:rsidR="00970781" w:rsidRPr="00970781" w:rsidRDefault="00970781" w:rsidP="00970781">
      <w:pPr>
        <w:jc w:val="center"/>
        <w:rPr>
          <w:sz w:val="56"/>
          <w:szCs w:val="56"/>
          <w:lang w:val="ru-RU"/>
        </w:rPr>
      </w:pPr>
      <w:r w:rsidRPr="00970781">
        <w:rPr>
          <w:sz w:val="56"/>
          <w:szCs w:val="56"/>
          <w:lang w:val="ru-RU"/>
        </w:rPr>
        <w:t>Дневник самоподготовки</w:t>
      </w:r>
    </w:p>
    <w:p w14:paraId="4EA39EA5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ФИО: {{</w:t>
      </w:r>
      <w:proofErr w:type="spellStart"/>
      <w:r w:rsidRPr="00801FE8">
        <w:rPr>
          <w:sz w:val="36"/>
          <w:szCs w:val="36"/>
          <w:lang w:val="ru-RU"/>
        </w:rPr>
        <w:t>name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7609EE8A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Дата рождения: {{</w:t>
      </w:r>
      <w:proofErr w:type="spellStart"/>
      <w:r w:rsidRPr="00801FE8">
        <w:rPr>
          <w:sz w:val="36"/>
          <w:szCs w:val="36"/>
          <w:lang w:val="ru-RU"/>
        </w:rPr>
        <w:t>birth_day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761112B9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Группа: {{</w:t>
      </w:r>
      <w:proofErr w:type="spellStart"/>
      <w:r w:rsidRPr="00801FE8">
        <w:rPr>
          <w:sz w:val="36"/>
          <w:szCs w:val="36"/>
          <w:lang w:val="ru-RU"/>
        </w:rPr>
        <w:t>group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0808474F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Вес: {{</w:t>
      </w:r>
      <w:proofErr w:type="spellStart"/>
      <w:r w:rsidRPr="00801FE8">
        <w:rPr>
          <w:sz w:val="36"/>
          <w:szCs w:val="36"/>
          <w:lang w:val="ru-RU"/>
        </w:rPr>
        <w:t>weight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40A45E2B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Рост: {{</w:t>
      </w:r>
      <w:r w:rsidRPr="00801FE8">
        <w:rPr>
          <w:sz w:val="36"/>
          <w:szCs w:val="36"/>
        </w:rPr>
        <w:t>height</w:t>
      </w:r>
      <w:r w:rsidRPr="00801FE8">
        <w:rPr>
          <w:sz w:val="36"/>
          <w:szCs w:val="36"/>
          <w:lang w:val="ru-RU"/>
        </w:rPr>
        <w:t>}}</w:t>
      </w:r>
    </w:p>
    <w:tbl>
      <w:tblPr>
        <w:tblStyle w:val="aff0"/>
        <w:tblW w:w="0" w:type="auto"/>
        <w:tblInd w:w="-431" w:type="dxa"/>
        <w:tblLook w:val="04A0" w:firstRow="1" w:lastRow="0" w:firstColumn="1" w:lastColumn="0" w:noHBand="0" w:noVBand="1"/>
      </w:tblPr>
      <w:tblGrid>
        <w:gridCol w:w="1517"/>
        <w:gridCol w:w="2922"/>
        <w:gridCol w:w="1636"/>
        <w:gridCol w:w="1999"/>
        <w:gridCol w:w="1696"/>
      </w:tblGrid>
      <w:tr w:rsidR="00D044A5" w:rsidRPr="00AC1E4C" w14:paraId="527B4C60" w14:textId="77777777" w:rsidTr="009864D0">
        <w:tc>
          <w:tcPr>
            <w:tcW w:w="1517" w:type="dxa"/>
          </w:tcPr>
          <w:p w14:paraId="7CBD617F" w14:textId="77777777" w:rsidR="00AC1E4C" w:rsidRPr="00801FE8" w:rsidRDefault="0012782A" w:rsidP="00814D8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 занятия</w:t>
            </w:r>
          </w:p>
        </w:tc>
        <w:tc>
          <w:tcPr>
            <w:tcW w:w="2922" w:type="dxa"/>
          </w:tcPr>
          <w:p w14:paraId="08524917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Содержани</w:t>
            </w:r>
            <w:proofErr w:type="spellEnd"/>
            <w:r w:rsidR="0077392E">
              <w:rPr>
                <w:sz w:val="28"/>
                <w:szCs w:val="28"/>
                <w:lang w:val="ru-RU"/>
              </w:rPr>
              <w:t>е</w:t>
            </w:r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физкультурного</w:t>
            </w:r>
            <w:proofErr w:type="spellEnd"/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занятия</w:t>
            </w:r>
            <w:proofErr w:type="spellEnd"/>
          </w:p>
        </w:tc>
        <w:tc>
          <w:tcPr>
            <w:tcW w:w="1636" w:type="dxa"/>
          </w:tcPr>
          <w:p w14:paraId="57CAA5E3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Пульс</w:t>
            </w:r>
            <w:proofErr w:type="spellEnd"/>
          </w:p>
        </w:tc>
        <w:tc>
          <w:tcPr>
            <w:tcW w:w="1999" w:type="dxa"/>
          </w:tcPr>
          <w:p w14:paraId="144AC797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Самочувствие</w:t>
            </w:r>
            <w:proofErr w:type="spellEnd"/>
          </w:p>
        </w:tc>
        <w:tc>
          <w:tcPr>
            <w:tcW w:w="1696" w:type="dxa"/>
          </w:tcPr>
          <w:p w14:paraId="13D7A255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Желание</w:t>
            </w:r>
            <w:proofErr w:type="spellEnd"/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заниматься</w:t>
            </w:r>
            <w:proofErr w:type="spellEnd"/>
          </w:p>
        </w:tc>
      </w:tr>
      <w:tr w:rsidR="00D044A5" w:rsidRPr="00AC1E4C" w14:paraId="7F9B7451" w14:textId="77777777" w:rsidTr="009864D0">
        <w:tc>
          <w:tcPr>
            <w:tcW w:w="1517" w:type="dxa"/>
          </w:tcPr>
          <w:p w14:paraId="5F2DF33D" w14:textId="77777777" w:rsidR="00AC1E4C" w:rsidRPr="00762D63" w:rsidRDefault="00AC1E4C" w:rsidP="00970781">
            <w:pPr>
              <w:rPr>
                <w:sz w:val="28"/>
                <w:szCs w:val="28"/>
                <w:lang w:val="ru-RU"/>
              </w:rPr>
            </w:pPr>
            <w:r w:rsidRPr="00762D63">
              <w:rPr>
                <w:sz w:val="28"/>
                <w:szCs w:val="28"/>
              </w:rPr>
              <w:t>{{date1}}</w:t>
            </w:r>
          </w:p>
        </w:tc>
        <w:tc>
          <w:tcPr>
            <w:tcW w:w="2922" w:type="dxa"/>
          </w:tcPr>
          <w:p w14:paraId="00D94860" w14:textId="77777777"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bookmarkStart w:id="0" w:name="OLE_LINK1"/>
            <w:bookmarkStart w:id="1" w:name="OLE_LINK2"/>
            <w:proofErr w:type="gramStart"/>
            <w:r w:rsidRPr="00762D63">
              <w:rPr>
                <w:b/>
                <w:sz w:val="24"/>
                <w:szCs w:val="24"/>
                <w:lang w:val="ru-RU"/>
              </w:rPr>
              <w:t xml:space="preserve">{{ </w:t>
            </w:r>
            <w:proofErr w:type="spellStart"/>
            <w:r w:rsidRPr="00762D63">
              <w:rPr>
                <w:b/>
                <w:sz w:val="24"/>
                <w:szCs w:val="24"/>
              </w:rPr>
              <w:t>warmt</w:t>
            </w:r>
            <w:proofErr w:type="spellEnd"/>
            <w:proofErr w:type="gram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14:paraId="2ABA3CDB" w14:textId="77777777" w:rsidR="008E436D" w:rsidRDefault="008E436D" w:rsidP="008E436D">
            <w:pPr>
              <w:rPr>
                <w:lang w:val="ru-RU"/>
              </w:rPr>
            </w:pPr>
            <w:proofErr w:type="gramStart"/>
            <w:r w:rsidRPr="007555CD">
              <w:rPr>
                <w:lang w:val="ru-RU"/>
              </w:rPr>
              <w:t xml:space="preserve">{{ </w:t>
            </w:r>
            <w:r w:rsidRPr="004A42FB">
              <w:t>warm</w:t>
            </w:r>
            <w:proofErr w:type="gramEnd"/>
            <w:r w:rsidRPr="007555CD">
              <w:rPr>
                <w:lang w:val="ru-RU"/>
              </w:rPr>
              <w:t>1}}</w:t>
            </w:r>
          </w:p>
          <w:p w14:paraId="45BD56F4" w14:textId="77777777" w:rsidR="00801FE8" w:rsidRPr="007555CD" w:rsidRDefault="00801FE8" w:rsidP="008E436D">
            <w:pPr>
              <w:rPr>
                <w:lang w:val="ru-RU"/>
              </w:rPr>
            </w:pPr>
          </w:p>
          <w:p w14:paraId="0BBDB93B" w14:textId="77777777"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762D63">
              <w:rPr>
                <w:b/>
                <w:sz w:val="24"/>
                <w:szCs w:val="24"/>
              </w:rPr>
              <w:t>maint</w:t>
            </w:r>
            <w:proofErr w:type="spell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14:paraId="0877BB7E" w14:textId="77777777" w:rsidR="008E436D" w:rsidRDefault="008E436D" w:rsidP="008E436D">
            <w:pPr>
              <w:rPr>
                <w:lang w:val="ru-RU"/>
              </w:rPr>
            </w:pPr>
            <w:r w:rsidRPr="007555CD">
              <w:rPr>
                <w:lang w:val="ru-RU"/>
              </w:rPr>
              <w:t>{{</w:t>
            </w:r>
            <w:r w:rsidRPr="00607EC9">
              <w:t>main</w:t>
            </w:r>
            <w:r w:rsidRPr="007555CD">
              <w:rPr>
                <w:lang w:val="ru-RU"/>
              </w:rPr>
              <w:t>1}}</w:t>
            </w:r>
          </w:p>
          <w:p w14:paraId="746086F2" w14:textId="77777777" w:rsidR="00801FE8" w:rsidRPr="007555CD" w:rsidRDefault="00801FE8" w:rsidP="008E436D">
            <w:pPr>
              <w:rPr>
                <w:lang w:val="ru-RU"/>
              </w:rPr>
            </w:pPr>
          </w:p>
          <w:p w14:paraId="3625D844" w14:textId="77777777"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762D63">
              <w:rPr>
                <w:b/>
                <w:sz w:val="24"/>
                <w:szCs w:val="24"/>
              </w:rPr>
              <w:t>conclt</w:t>
            </w:r>
            <w:proofErr w:type="spell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  <w:bookmarkEnd w:id="0"/>
            <w:bookmarkEnd w:id="1"/>
          </w:p>
          <w:p w14:paraId="64E68756" w14:textId="77777777" w:rsidR="00587145" w:rsidRDefault="008E436D" w:rsidP="008E436D">
            <w:r w:rsidRPr="00607EC9">
              <w:t>{{concl1}}</w:t>
            </w:r>
          </w:p>
          <w:p w14:paraId="7AE2D7E3" w14:textId="77777777" w:rsidR="00587145" w:rsidRPr="00587145" w:rsidRDefault="00587145" w:rsidP="008E436D"/>
        </w:tc>
        <w:tc>
          <w:tcPr>
            <w:tcW w:w="1636" w:type="dxa"/>
          </w:tcPr>
          <w:p w14:paraId="6B812403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544F6D5E" w14:textId="77777777" w:rsidR="00AC1E4C" w:rsidRPr="00762D63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14:paraId="062386BE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1BF4E777" w14:textId="77777777" w:rsidR="00AC1E4C" w:rsidRPr="00587145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7145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587145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587145">
              <w:rPr>
                <w:b/>
                <w:sz w:val="24"/>
                <w:szCs w:val="24"/>
                <w:lang w:val="ru-RU"/>
              </w:rPr>
              <w:t>1}}</w:t>
            </w:r>
          </w:p>
          <w:p w14:paraId="1D607BCD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197A2A76" w14:textId="77777777" w:rsidR="00AC1E4C" w:rsidRPr="00587145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7145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587145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587145">
              <w:rPr>
                <w:b/>
                <w:sz w:val="24"/>
                <w:szCs w:val="24"/>
                <w:lang w:val="ru-RU"/>
              </w:rPr>
              <w:t>1}}</w:t>
            </w:r>
          </w:p>
        </w:tc>
        <w:tc>
          <w:tcPr>
            <w:tcW w:w="1999" w:type="dxa"/>
          </w:tcPr>
          <w:p w14:paraId="7EBBB32D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{{feel1}}</w:t>
            </w:r>
          </w:p>
        </w:tc>
        <w:tc>
          <w:tcPr>
            <w:tcW w:w="1696" w:type="dxa"/>
          </w:tcPr>
          <w:p w14:paraId="01D5BC0A" w14:textId="77777777"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{{w1}}</w:t>
            </w:r>
          </w:p>
        </w:tc>
      </w:tr>
      <w:tr w:rsidR="00D044A5" w:rsidRPr="00AC1E4C" w14:paraId="411690CC" w14:textId="77777777" w:rsidTr="009864D0">
        <w:tc>
          <w:tcPr>
            <w:tcW w:w="1517" w:type="dxa"/>
          </w:tcPr>
          <w:p w14:paraId="09CA3979" w14:textId="77777777"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{{date2}}</w:t>
            </w:r>
          </w:p>
        </w:tc>
        <w:tc>
          <w:tcPr>
            <w:tcW w:w="2922" w:type="dxa"/>
          </w:tcPr>
          <w:p w14:paraId="2E0B8CAF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2}}</w:t>
            </w:r>
          </w:p>
          <w:p w14:paraId="0C20D21F" w14:textId="77777777"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2</w:t>
            </w:r>
            <w:r w:rsidRPr="008E436D">
              <w:t>}}</w:t>
            </w:r>
          </w:p>
          <w:p w14:paraId="622999BF" w14:textId="77777777" w:rsidR="00801FE8" w:rsidRPr="008E436D" w:rsidRDefault="00801FE8" w:rsidP="008E436D"/>
          <w:p w14:paraId="70FC0DD9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{{maint2}}</w:t>
            </w:r>
          </w:p>
          <w:p w14:paraId="10AC3964" w14:textId="77777777" w:rsidR="008E436D" w:rsidRDefault="008E436D" w:rsidP="008E436D">
            <w:r w:rsidRPr="008E436D">
              <w:t>{{</w:t>
            </w:r>
            <w:r w:rsidRPr="00607EC9">
              <w:t>main</w:t>
            </w:r>
            <w:r>
              <w:t>2</w:t>
            </w:r>
            <w:r w:rsidRPr="008E436D">
              <w:t>}}</w:t>
            </w:r>
          </w:p>
          <w:p w14:paraId="3A227909" w14:textId="77777777" w:rsidR="00801FE8" w:rsidRPr="008E436D" w:rsidRDefault="00801FE8" w:rsidP="008E436D"/>
          <w:p w14:paraId="578A2197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{{conclt2}}</w:t>
            </w:r>
          </w:p>
          <w:p w14:paraId="69377718" w14:textId="77777777" w:rsidR="00587145" w:rsidRDefault="008E436D" w:rsidP="008E436D">
            <w:r w:rsidRPr="00607EC9">
              <w:t>{{concl</w:t>
            </w:r>
            <w:r>
              <w:t>2</w:t>
            </w:r>
            <w:r w:rsidRPr="00607EC9">
              <w:t>}}</w:t>
            </w:r>
          </w:p>
          <w:p w14:paraId="0FE0BA60" w14:textId="77777777" w:rsidR="00587145" w:rsidRPr="00587145" w:rsidRDefault="00587145" w:rsidP="008E436D"/>
        </w:tc>
        <w:tc>
          <w:tcPr>
            <w:tcW w:w="1636" w:type="dxa"/>
          </w:tcPr>
          <w:p w14:paraId="3B5AA282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1F192075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  <w:p w14:paraId="21FEEA11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4B66658B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  <w:p w14:paraId="32525765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1BEF85A0" w14:textId="77777777" w:rsidR="00AC1E4C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</w:tc>
        <w:tc>
          <w:tcPr>
            <w:tcW w:w="1999" w:type="dxa"/>
          </w:tcPr>
          <w:p w14:paraId="4EE60CFD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{{feel2}}</w:t>
            </w:r>
          </w:p>
        </w:tc>
        <w:tc>
          <w:tcPr>
            <w:tcW w:w="1696" w:type="dxa"/>
          </w:tcPr>
          <w:p w14:paraId="6A8D12C9" w14:textId="77777777"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026B44">
              <w:rPr>
                <w:b/>
                <w:sz w:val="36"/>
                <w:szCs w:val="36"/>
              </w:rPr>
              <w:t>2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D044A5" w:rsidRPr="00AC1E4C" w14:paraId="699AECEF" w14:textId="77777777" w:rsidTr="009864D0">
        <w:tc>
          <w:tcPr>
            <w:tcW w:w="1517" w:type="dxa"/>
          </w:tcPr>
          <w:p w14:paraId="19BDAB8B" w14:textId="77777777"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{{date3}}</w:t>
            </w:r>
          </w:p>
        </w:tc>
        <w:tc>
          <w:tcPr>
            <w:tcW w:w="2922" w:type="dxa"/>
          </w:tcPr>
          <w:p w14:paraId="1C6AA746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3}}</w:t>
            </w:r>
          </w:p>
          <w:p w14:paraId="429FEF9D" w14:textId="77777777"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3</w:t>
            </w:r>
            <w:r w:rsidRPr="008E436D">
              <w:t>}}</w:t>
            </w:r>
          </w:p>
          <w:p w14:paraId="0CB822F2" w14:textId="77777777" w:rsidR="00801FE8" w:rsidRPr="008E436D" w:rsidRDefault="00801FE8" w:rsidP="008E436D"/>
          <w:p w14:paraId="0F214747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{{maint3}}</w:t>
            </w:r>
          </w:p>
          <w:p w14:paraId="0AB82C76" w14:textId="77777777" w:rsidR="008E436D" w:rsidRDefault="008E436D" w:rsidP="008E436D">
            <w:r w:rsidRPr="008E436D">
              <w:t>{{</w:t>
            </w:r>
            <w:r w:rsidRPr="00607EC9">
              <w:t>main</w:t>
            </w:r>
            <w:r>
              <w:t>3</w:t>
            </w:r>
            <w:r w:rsidRPr="008E436D">
              <w:t>}}</w:t>
            </w:r>
          </w:p>
          <w:p w14:paraId="568E7126" w14:textId="77777777" w:rsidR="00801FE8" w:rsidRPr="008E436D" w:rsidRDefault="00801FE8" w:rsidP="008E436D"/>
          <w:p w14:paraId="3197A72E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{{conclt3}}</w:t>
            </w:r>
          </w:p>
          <w:p w14:paraId="21F56A87" w14:textId="77777777" w:rsidR="00587145" w:rsidRDefault="008E436D" w:rsidP="008E436D">
            <w:r w:rsidRPr="00607EC9">
              <w:t>{{concl</w:t>
            </w:r>
            <w:r>
              <w:t>3</w:t>
            </w:r>
            <w:r w:rsidRPr="00607EC9">
              <w:t>}}</w:t>
            </w:r>
          </w:p>
          <w:p w14:paraId="5F047636" w14:textId="77777777" w:rsidR="00587145" w:rsidRPr="00587145" w:rsidRDefault="00587145" w:rsidP="008E436D"/>
        </w:tc>
        <w:tc>
          <w:tcPr>
            <w:tcW w:w="1636" w:type="dxa"/>
          </w:tcPr>
          <w:p w14:paraId="4937E629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008585FF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  <w:p w14:paraId="1D72259C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3F199E53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  <w:p w14:paraId="54DBB486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0BA95D16" w14:textId="77777777" w:rsidR="00AC1E4C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</w:tc>
        <w:tc>
          <w:tcPr>
            <w:tcW w:w="1999" w:type="dxa"/>
          </w:tcPr>
          <w:p w14:paraId="7B64D7C0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{{feel3}}</w:t>
            </w:r>
          </w:p>
        </w:tc>
        <w:tc>
          <w:tcPr>
            <w:tcW w:w="1696" w:type="dxa"/>
          </w:tcPr>
          <w:p w14:paraId="66B5DAE2" w14:textId="77777777"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026B44">
              <w:rPr>
                <w:b/>
                <w:sz w:val="36"/>
                <w:szCs w:val="36"/>
              </w:rPr>
              <w:t>3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D044A5" w:rsidRPr="00AC1E4C" w14:paraId="40EC6FE3" w14:textId="77777777" w:rsidTr="009864D0">
        <w:tc>
          <w:tcPr>
            <w:tcW w:w="1517" w:type="dxa"/>
          </w:tcPr>
          <w:p w14:paraId="77808F0C" w14:textId="77777777"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{{date4}</w:t>
            </w:r>
            <w:r w:rsidR="0035694A" w:rsidRPr="00762D63">
              <w:rPr>
                <w:sz w:val="28"/>
                <w:szCs w:val="28"/>
              </w:rPr>
              <w:t>}</w:t>
            </w:r>
          </w:p>
        </w:tc>
        <w:tc>
          <w:tcPr>
            <w:tcW w:w="2922" w:type="dxa"/>
          </w:tcPr>
          <w:p w14:paraId="19FCB3BA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4}}</w:t>
            </w:r>
          </w:p>
          <w:p w14:paraId="0E879D7F" w14:textId="77777777"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4</w:t>
            </w:r>
            <w:r w:rsidRPr="008E436D">
              <w:t>}}</w:t>
            </w:r>
          </w:p>
          <w:p w14:paraId="03B1CA16" w14:textId="77777777" w:rsidR="00801FE8" w:rsidRPr="008E436D" w:rsidRDefault="00801FE8" w:rsidP="008E436D"/>
          <w:p w14:paraId="56A26344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{{maint4}}</w:t>
            </w:r>
          </w:p>
          <w:p w14:paraId="2EC7072A" w14:textId="77777777" w:rsidR="008E436D" w:rsidRDefault="008E436D" w:rsidP="008E436D">
            <w:r w:rsidRPr="008E436D">
              <w:t>{{</w:t>
            </w:r>
            <w:r w:rsidRPr="00607EC9">
              <w:t>main</w:t>
            </w:r>
            <w:r>
              <w:t>4</w:t>
            </w:r>
            <w:r w:rsidRPr="008E436D">
              <w:t>}}</w:t>
            </w:r>
          </w:p>
          <w:p w14:paraId="246A9978" w14:textId="77777777" w:rsidR="00801FE8" w:rsidRPr="008E436D" w:rsidRDefault="00801FE8" w:rsidP="008E436D"/>
          <w:p w14:paraId="288E67D0" w14:textId="77777777" w:rsidR="00801FE8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lastRenderedPageBreak/>
              <w:t>{{conclt4}}</w:t>
            </w:r>
          </w:p>
          <w:p w14:paraId="7A315A85" w14:textId="77777777" w:rsidR="00587145" w:rsidRDefault="008E436D" w:rsidP="008E436D">
            <w:r w:rsidRPr="00607EC9">
              <w:t>{{concl</w:t>
            </w:r>
            <w:r>
              <w:t>4</w:t>
            </w:r>
            <w:r w:rsidRPr="00607EC9">
              <w:t>}}</w:t>
            </w:r>
          </w:p>
          <w:p w14:paraId="526A96DA" w14:textId="77777777" w:rsidR="00587145" w:rsidRPr="00587145" w:rsidRDefault="00587145" w:rsidP="008E436D"/>
        </w:tc>
        <w:tc>
          <w:tcPr>
            <w:tcW w:w="1636" w:type="dxa"/>
          </w:tcPr>
          <w:p w14:paraId="5E2A10D2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lastRenderedPageBreak/>
              <w:t>До тренировки:</w:t>
            </w:r>
          </w:p>
          <w:p w14:paraId="0ED42A26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  <w:p w14:paraId="7C61AFD2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4AA2F816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  <w:p w14:paraId="691433F0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lastRenderedPageBreak/>
              <w:t>После тренировки:</w:t>
            </w:r>
          </w:p>
          <w:p w14:paraId="4719771F" w14:textId="4E7791F9" w:rsidR="00C46933" w:rsidRPr="00C46933" w:rsidRDefault="00D044A5" w:rsidP="00C4693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</w:tc>
        <w:tc>
          <w:tcPr>
            <w:tcW w:w="1999" w:type="dxa"/>
          </w:tcPr>
          <w:p w14:paraId="36FBC08C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lastRenderedPageBreak/>
              <w:t>{{feel4}}</w:t>
            </w:r>
          </w:p>
        </w:tc>
        <w:tc>
          <w:tcPr>
            <w:tcW w:w="1696" w:type="dxa"/>
          </w:tcPr>
          <w:p w14:paraId="73167DFE" w14:textId="77777777" w:rsidR="00AC1E4C" w:rsidRPr="00AC1E4C" w:rsidRDefault="008E436D" w:rsidP="008E436D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4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C46933" w:rsidRPr="00AC1E4C" w14:paraId="1CE1DC6D" w14:textId="77777777" w:rsidTr="009864D0">
        <w:tc>
          <w:tcPr>
            <w:tcW w:w="1517" w:type="dxa"/>
          </w:tcPr>
          <w:p w14:paraId="3FC6A8F2" w14:textId="566B77C9" w:rsidR="00C46933" w:rsidRPr="00762D63" w:rsidRDefault="00C46933" w:rsidP="00217C82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</w:t>
            </w:r>
            <w:r>
              <w:rPr>
                <w:sz w:val="28"/>
                <w:szCs w:val="28"/>
                <w:lang w:val="ru-RU"/>
              </w:rPr>
              <w:t>5</w:t>
            </w:r>
            <w:r w:rsidRPr="00762D63">
              <w:rPr>
                <w:sz w:val="28"/>
                <w:szCs w:val="28"/>
              </w:rPr>
              <w:t>}}</w:t>
            </w:r>
          </w:p>
        </w:tc>
        <w:tc>
          <w:tcPr>
            <w:tcW w:w="2922" w:type="dxa"/>
          </w:tcPr>
          <w:p w14:paraId="434C13C5" w14:textId="5802CBFE" w:rsidR="00C46933" w:rsidRPr="00762D63" w:rsidRDefault="00C46933" w:rsidP="00217C82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6C256F"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589F4DD2" w14:textId="45B40DBA" w:rsidR="00C46933" w:rsidRDefault="00C46933" w:rsidP="00217C82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5</w:t>
            </w:r>
            <w:r w:rsidRPr="008E436D">
              <w:t>}}</w:t>
            </w:r>
          </w:p>
          <w:p w14:paraId="727968A6" w14:textId="77777777" w:rsidR="00C46933" w:rsidRPr="008E436D" w:rsidRDefault="00C46933" w:rsidP="00217C82"/>
          <w:p w14:paraId="36B08FB5" w14:textId="4762E3EE" w:rsidR="00C46933" w:rsidRPr="00762D63" w:rsidRDefault="00C46933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</w:t>
            </w:r>
            <w:r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2E85DFB5" w14:textId="36F383D5" w:rsidR="00C46933" w:rsidRDefault="00C46933" w:rsidP="00217C82">
            <w:r w:rsidRPr="008E436D">
              <w:t>{{</w:t>
            </w:r>
            <w:r w:rsidRPr="00607EC9">
              <w:t>main</w:t>
            </w:r>
            <w:r>
              <w:t>5</w:t>
            </w:r>
            <w:r w:rsidRPr="008E436D">
              <w:t>}}</w:t>
            </w:r>
          </w:p>
          <w:p w14:paraId="60E3EB22" w14:textId="77777777" w:rsidR="00C46933" w:rsidRPr="008E436D" w:rsidRDefault="00C46933" w:rsidP="00217C82"/>
          <w:p w14:paraId="22C06307" w14:textId="1CE16FBF" w:rsidR="00C46933" w:rsidRPr="00762D63" w:rsidRDefault="00C46933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</w:t>
            </w:r>
            <w:r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49A3B7B1" w14:textId="0C047648" w:rsidR="00C46933" w:rsidRDefault="00C46933" w:rsidP="00217C82">
            <w:r w:rsidRPr="00607EC9">
              <w:t>{{concl</w:t>
            </w:r>
            <w:r>
              <w:t>5</w:t>
            </w:r>
            <w:r w:rsidRPr="00607EC9">
              <w:t>}}</w:t>
            </w:r>
          </w:p>
          <w:p w14:paraId="28CAEB53" w14:textId="77777777" w:rsidR="00C46933" w:rsidRPr="00587145" w:rsidRDefault="00C46933" w:rsidP="00217C82"/>
        </w:tc>
        <w:tc>
          <w:tcPr>
            <w:tcW w:w="1636" w:type="dxa"/>
          </w:tcPr>
          <w:p w14:paraId="0BB2A9D2" w14:textId="77777777" w:rsidR="00C46933" w:rsidRPr="00762D63" w:rsidRDefault="00C46933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60298885" w14:textId="6109E428" w:rsidR="00C46933" w:rsidRPr="00762D63" w:rsidRDefault="00C46933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6C256F">
              <w:rPr>
                <w:b/>
                <w:sz w:val="24"/>
                <w:szCs w:val="24"/>
                <w:lang w:val="ru-RU"/>
              </w:rPr>
              <w:t>5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34674F1A" w14:textId="77777777" w:rsidR="00C46933" w:rsidRPr="00762D63" w:rsidRDefault="00C46933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7A526ACA" w14:textId="5AE71E78" w:rsidR="00C46933" w:rsidRPr="00762D63" w:rsidRDefault="00C46933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6C256F">
              <w:rPr>
                <w:b/>
                <w:sz w:val="24"/>
                <w:szCs w:val="24"/>
                <w:lang w:val="ru-RU"/>
              </w:rPr>
              <w:t>5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46D7B920" w14:textId="77777777" w:rsidR="00C46933" w:rsidRPr="00762D63" w:rsidRDefault="00C46933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5CE5D046" w14:textId="6F73B5FD" w:rsidR="00C46933" w:rsidRPr="00C46933" w:rsidRDefault="00C46933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6C256F">
              <w:rPr>
                <w:b/>
                <w:sz w:val="24"/>
                <w:szCs w:val="24"/>
                <w:lang w:val="ru-RU"/>
              </w:rPr>
              <w:t>5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</w:tc>
        <w:tc>
          <w:tcPr>
            <w:tcW w:w="1999" w:type="dxa"/>
          </w:tcPr>
          <w:p w14:paraId="7773EA7D" w14:textId="02876327" w:rsidR="00C46933" w:rsidRPr="00762D63" w:rsidRDefault="00C46933" w:rsidP="00217C82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</w:t>
            </w:r>
            <w:r>
              <w:rPr>
                <w:sz w:val="24"/>
                <w:szCs w:val="24"/>
              </w:rPr>
              <w:t>5</w:t>
            </w:r>
            <w:r w:rsidRPr="00762D63">
              <w:rPr>
                <w:sz w:val="24"/>
                <w:szCs w:val="24"/>
              </w:rPr>
              <w:t>}}</w:t>
            </w:r>
          </w:p>
        </w:tc>
        <w:tc>
          <w:tcPr>
            <w:tcW w:w="1696" w:type="dxa"/>
          </w:tcPr>
          <w:p w14:paraId="34F7AE2E" w14:textId="7CEAFC81" w:rsidR="00C46933" w:rsidRPr="00AC1E4C" w:rsidRDefault="00C46933" w:rsidP="00217C82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5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6C256F" w:rsidRPr="00AC1E4C" w14:paraId="5E2FA225" w14:textId="77777777" w:rsidTr="009864D0">
        <w:tc>
          <w:tcPr>
            <w:tcW w:w="1517" w:type="dxa"/>
          </w:tcPr>
          <w:p w14:paraId="347ACD4E" w14:textId="2CAF862F" w:rsidR="006C256F" w:rsidRPr="00762D63" w:rsidRDefault="006C256F" w:rsidP="00217C82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</w:t>
            </w:r>
            <w:r>
              <w:rPr>
                <w:sz w:val="28"/>
                <w:szCs w:val="28"/>
              </w:rPr>
              <w:t>6</w:t>
            </w:r>
            <w:r w:rsidRPr="00762D63">
              <w:rPr>
                <w:sz w:val="28"/>
                <w:szCs w:val="28"/>
              </w:rPr>
              <w:t>}}</w:t>
            </w:r>
          </w:p>
        </w:tc>
        <w:tc>
          <w:tcPr>
            <w:tcW w:w="2922" w:type="dxa"/>
          </w:tcPr>
          <w:p w14:paraId="6622EE6B" w14:textId="7DF1E3AE" w:rsidR="006C256F" w:rsidRPr="00762D63" w:rsidRDefault="006C256F" w:rsidP="00217C82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>
              <w:rPr>
                <w:b/>
                <w:sz w:val="24"/>
                <w:szCs w:val="24"/>
              </w:rPr>
              <w:t>6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65216AD7" w14:textId="172A72B6" w:rsidR="006C256F" w:rsidRDefault="006C256F" w:rsidP="00217C82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6</w:t>
            </w:r>
            <w:r w:rsidRPr="008E436D">
              <w:t>}}</w:t>
            </w:r>
          </w:p>
          <w:p w14:paraId="4E0CB07E" w14:textId="77777777" w:rsidR="006C256F" w:rsidRPr="008E436D" w:rsidRDefault="006C256F" w:rsidP="00217C82"/>
          <w:p w14:paraId="57DBAB50" w14:textId="7AFA3CF3" w:rsidR="006C256F" w:rsidRPr="00762D63" w:rsidRDefault="006C256F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</w:t>
            </w:r>
            <w:r>
              <w:rPr>
                <w:b/>
                <w:sz w:val="24"/>
                <w:szCs w:val="24"/>
              </w:rPr>
              <w:t>6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2147F83A" w14:textId="61A54916" w:rsidR="006C256F" w:rsidRDefault="006C256F" w:rsidP="00217C82">
            <w:r w:rsidRPr="008E436D">
              <w:t>{{</w:t>
            </w:r>
            <w:r w:rsidRPr="00607EC9">
              <w:t>main</w:t>
            </w:r>
            <w:r>
              <w:t>6</w:t>
            </w:r>
            <w:r w:rsidRPr="008E436D">
              <w:t>}}</w:t>
            </w:r>
          </w:p>
          <w:p w14:paraId="610A8C94" w14:textId="77777777" w:rsidR="006C256F" w:rsidRPr="008E436D" w:rsidRDefault="006C256F" w:rsidP="00217C82"/>
          <w:p w14:paraId="6CBFFCDA" w14:textId="0369430C" w:rsidR="006C256F" w:rsidRPr="00762D63" w:rsidRDefault="006C256F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</w:t>
            </w:r>
            <w:r>
              <w:rPr>
                <w:b/>
                <w:sz w:val="24"/>
                <w:szCs w:val="24"/>
              </w:rPr>
              <w:t>6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1C543766" w14:textId="783C57D7" w:rsidR="006C256F" w:rsidRDefault="006C256F" w:rsidP="00217C82">
            <w:r w:rsidRPr="00607EC9">
              <w:t>{{concl</w:t>
            </w:r>
            <w:r>
              <w:t>6</w:t>
            </w:r>
            <w:r w:rsidRPr="00607EC9">
              <w:t>}}</w:t>
            </w:r>
          </w:p>
          <w:p w14:paraId="65DE15CD" w14:textId="77777777" w:rsidR="006C256F" w:rsidRPr="00587145" w:rsidRDefault="006C256F" w:rsidP="00217C82"/>
        </w:tc>
        <w:tc>
          <w:tcPr>
            <w:tcW w:w="1636" w:type="dxa"/>
          </w:tcPr>
          <w:p w14:paraId="13F739D5" w14:textId="77777777" w:rsidR="006C256F" w:rsidRPr="00762D63" w:rsidRDefault="006C256F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0E726A7D" w14:textId="4FAAC217" w:rsidR="006C256F" w:rsidRPr="00762D63" w:rsidRDefault="006C256F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9864D0">
              <w:rPr>
                <w:b/>
                <w:sz w:val="24"/>
                <w:szCs w:val="24"/>
                <w:lang w:val="ru-RU"/>
              </w:rPr>
              <w:t>6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566BE32C" w14:textId="77777777" w:rsidR="006C256F" w:rsidRPr="00762D63" w:rsidRDefault="006C256F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03F6FDCF" w14:textId="367A8A83" w:rsidR="006C256F" w:rsidRPr="00762D63" w:rsidRDefault="006C256F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9864D0">
              <w:rPr>
                <w:b/>
                <w:sz w:val="24"/>
                <w:szCs w:val="24"/>
                <w:lang w:val="ru-RU"/>
              </w:rPr>
              <w:t>6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3573941D" w14:textId="77777777" w:rsidR="006C256F" w:rsidRPr="00762D63" w:rsidRDefault="006C256F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2E05F2EE" w14:textId="797B76B4" w:rsidR="006C256F" w:rsidRPr="00C46933" w:rsidRDefault="006C256F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9864D0">
              <w:rPr>
                <w:b/>
                <w:sz w:val="24"/>
                <w:szCs w:val="24"/>
                <w:lang w:val="ru-RU"/>
              </w:rPr>
              <w:t>6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</w:tc>
        <w:tc>
          <w:tcPr>
            <w:tcW w:w="1999" w:type="dxa"/>
          </w:tcPr>
          <w:p w14:paraId="3545587F" w14:textId="778A8C89" w:rsidR="006C256F" w:rsidRPr="00762D63" w:rsidRDefault="006C256F" w:rsidP="00217C82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</w:t>
            </w:r>
            <w:r>
              <w:rPr>
                <w:sz w:val="24"/>
                <w:szCs w:val="24"/>
              </w:rPr>
              <w:t>6</w:t>
            </w:r>
            <w:r w:rsidRPr="00762D63">
              <w:rPr>
                <w:sz w:val="24"/>
                <w:szCs w:val="24"/>
              </w:rPr>
              <w:t>}}</w:t>
            </w:r>
          </w:p>
        </w:tc>
        <w:tc>
          <w:tcPr>
            <w:tcW w:w="1696" w:type="dxa"/>
          </w:tcPr>
          <w:p w14:paraId="4060D747" w14:textId="072414F0" w:rsidR="006C256F" w:rsidRPr="00AC1E4C" w:rsidRDefault="006C256F" w:rsidP="00217C82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6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9864D0" w:rsidRPr="00AC1E4C" w14:paraId="59EE4500" w14:textId="77777777" w:rsidTr="009864D0">
        <w:tc>
          <w:tcPr>
            <w:tcW w:w="1517" w:type="dxa"/>
          </w:tcPr>
          <w:p w14:paraId="34B888C3" w14:textId="56BFAF87" w:rsidR="009864D0" w:rsidRPr="00762D63" w:rsidRDefault="009864D0" w:rsidP="00217C82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</w:t>
            </w:r>
            <w:r>
              <w:rPr>
                <w:sz w:val="28"/>
                <w:szCs w:val="28"/>
              </w:rPr>
              <w:t>7</w:t>
            </w:r>
            <w:r w:rsidRPr="00762D63">
              <w:rPr>
                <w:sz w:val="28"/>
                <w:szCs w:val="28"/>
              </w:rPr>
              <w:t>}}</w:t>
            </w:r>
          </w:p>
        </w:tc>
        <w:tc>
          <w:tcPr>
            <w:tcW w:w="2922" w:type="dxa"/>
          </w:tcPr>
          <w:p w14:paraId="26637822" w14:textId="1176B3EC" w:rsidR="009864D0" w:rsidRPr="00762D63" w:rsidRDefault="009864D0" w:rsidP="00217C82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>
              <w:rPr>
                <w:b/>
                <w:sz w:val="24"/>
                <w:szCs w:val="24"/>
              </w:rPr>
              <w:t>7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51047B47" w14:textId="051CADC4" w:rsidR="009864D0" w:rsidRDefault="009864D0" w:rsidP="00217C82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7</w:t>
            </w:r>
            <w:r w:rsidRPr="008E436D">
              <w:t>}}</w:t>
            </w:r>
          </w:p>
          <w:p w14:paraId="33FA4536" w14:textId="77777777" w:rsidR="009864D0" w:rsidRPr="008E436D" w:rsidRDefault="009864D0" w:rsidP="00217C82"/>
          <w:p w14:paraId="233DEA1B" w14:textId="79023345" w:rsidR="009864D0" w:rsidRPr="00762D63" w:rsidRDefault="009864D0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</w:t>
            </w:r>
            <w:r>
              <w:rPr>
                <w:b/>
                <w:sz w:val="24"/>
                <w:szCs w:val="24"/>
              </w:rPr>
              <w:t>7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194ADE36" w14:textId="178C7E06" w:rsidR="009864D0" w:rsidRDefault="009864D0" w:rsidP="00217C82">
            <w:r w:rsidRPr="008E436D">
              <w:t>{{</w:t>
            </w:r>
            <w:r w:rsidRPr="00607EC9">
              <w:t>main</w:t>
            </w:r>
            <w:r>
              <w:t>7</w:t>
            </w:r>
            <w:r w:rsidRPr="008E436D">
              <w:t>}}</w:t>
            </w:r>
          </w:p>
          <w:p w14:paraId="683B6D45" w14:textId="77777777" w:rsidR="009864D0" w:rsidRPr="008E436D" w:rsidRDefault="009864D0" w:rsidP="00217C82"/>
          <w:p w14:paraId="4ADBDDFC" w14:textId="2BABA702" w:rsidR="009864D0" w:rsidRPr="00762D63" w:rsidRDefault="009864D0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</w:t>
            </w:r>
            <w:r>
              <w:rPr>
                <w:b/>
                <w:sz w:val="24"/>
                <w:szCs w:val="24"/>
              </w:rPr>
              <w:t>7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6FDFF84B" w14:textId="7C208191" w:rsidR="009864D0" w:rsidRDefault="009864D0" w:rsidP="00217C82">
            <w:r w:rsidRPr="00607EC9">
              <w:t>{{concl</w:t>
            </w:r>
            <w:r>
              <w:t>7</w:t>
            </w:r>
            <w:r w:rsidRPr="00607EC9">
              <w:t>}}</w:t>
            </w:r>
          </w:p>
          <w:p w14:paraId="7E4536B9" w14:textId="77777777" w:rsidR="009864D0" w:rsidRPr="00587145" w:rsidRDefault="009864D0" w:rsidP="00217C82"/>
        </w:tc>
        <w:tc>
          <w:tcPr>
            <w:tcW w:w="1636" w:type="dxa"/>
          </w:tcPr>
          <w:p w14:paraId="4051638C" w14:textId="77777777" w:rsidR="009864D0" w:rsidRPr="00762D63" w:rsidRDefault="009864D0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0D64D3F2" w14:textId="4EB50C51" w:rsidR="009864D0" w:rsidRPr="00762D63" w:rsidRDefault="009864D0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7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70239579" w14:textId="77777777" w:rsidR="009864D0" w:rsidRPr="00762D63" w:rsidRDefault="009864D0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202A2364" w14:textId="1433E670" w:rsidR="009864D0" w:rsidRPr="00762D63" w:rsidRDefault="009864D0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7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0B9C847B" w14:textId="77777777" w:rsidR="009864D0" w:rsidRPr="00762D63" w:rsidRDefault="009864D0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0E930B4C" w14:textId="1C43247E" w:rsidR="009864D0" w:rsidRPr="00C46933" w:rsidRDefault="009864D0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7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</w:tc>
        <w:tc>
          <w:tcPr>
            <w:tcW w:w="1999" w:type="dxa"/>
          </w:tcPr>
          <w:p w14:paraId="3A252752" w14:textId="4776C5B4" w:rsidR="009864D0" w:rsidRPr="00762D63" w:rsidRDefault="009864D0" w:rsidP="00217C82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</w:t>
            </w:r>
            <w:r>
              <w:rPr>
                <w:sz w:val="24"/>
                <w:szCs w:val="24"/>
              </w:rPr>
              <w:t>7</w:t>
            </w:r>
            <w:r w:rsidRPr="00762D63">
              <w:rPr>
                <w:sz w:val="24"/>
                <w:szCs w:val="24"/>
              </w:rPr>
              <w:t>}}</w:t>
            </w:r>
          </w:p>
        </w:tc>
        <w:tc>
          <w:tcPr>
            <w:tcW w:w="1696" w:type="dxa"/>
          </w:tcPr>
          <w:p w14:paraId="3E623DEB" w14:textId="2626F8EA" w:rsidR="009864D0" w:rsidRPr="00AC1E4C" w:rsidRDefault="009864D0" w:rsidP="00217C82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7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</w:tbl>
    <w:p w14:paraId="498D1F9F" w14:textId="77777777" w:rsidR="00970781" w:rsidRPr="00AC1E4C" w:rsidRDefault="00970781" w:rsidP="00970781">
      <w:pPr>
        <w:rPr>
          <w:sz w:val="56"/>
          <w:szCs w:val="56"/>
        </w:rPr>
      </w:pPr>
    </w:p>
    <w:p w14:paraId="4602ED87" w14:textId="77777777" w:rsidR="00970781" w:rsidRPr="00AC1E4C" w:rsidRDefault="00970781" w:rsidP="00970781"/>
    <w:sectPr w:rsidR="00970781" w:rsidRPr="00AC1E4C" w:rsidSect="00956E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B44"/>
    <w:rsid w:val="00034616"/>
    <w:rsid w:val="000539AD"/>
    <w:rsid w:val="0006063C"/>
    <w:rsid w:val="0012782A"/>
    <w:rsid w:val="00133EB7"/>
    <w:rsid w:val="0015074B"/>
    <w:rsid w:val="00223B91"/>
    <w:rsid w:val="0029639D"/>
    <w:rsid w:val="002E0F8A"/>
    <w:rsid w:val="00323F9C"/>
    <w:rsid w:val="00326F90"/>
    <w:rsid w:val="0035694A"/>
    <w:rsid w:val="00387C7E"/>
    <w:rsid w:val="003B62A0"/>
    <w:rsid w:val="003F04C8"/>
    <w:rsid w:val="004F2F73"/>
    <w:rsid w:val="00587145"/>
    <w:rsid w:val="005A317A"/>
    <w:rsid w:val="005B42DC"/>
    <w:rsid w:val="006C256F"/>
    <w:rsid w:val="00720369"/>
    <w:rsid w:val="00762D63"/>
    <w:rsid w:val="0077392E"/>
    <w:rsid w:val="0077600D"/>
    <w:rsid w:val="007D0262"/>
    <w:rsid w:val="00801FE8"/>
    <w:rsid w:val="00814D80"/>
    <w:rsid w:val="008220D4"/>
    <w:rsid w:val="00892495"/>
    <w:rsid w:val="008E436D"/>
    <w:rsid w:val="0093203A"/>
    <w:rsid w:val="00957807"/>
    <w:rsid w:val="00970781"/>
    <w:rsid w:val="009864D0"/>
    <w:rsid w:val="00A01026"/>
    <w:rsid w:val="00A51B44"/>
    <w:rsid w:val="00A80211"/>
    <w:rsid w:val="00AA1D8D"/>
    <w:rsid w:val="00AC1E4C"/>
    <w:rsid w:val="00AF6FA8"/>
    <w:rsid w:val="00B47730"/>
    <w:rsid w:val="00C46933"/>
    <w:rsid w:val="00CB0664"/>
    <w:rsid w:val="00CC7740"/>
    <w:rsid w:val="00D044A5"/>
    <w:rsid w:val="00F32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43245"/>
  <w14:defaultImageDpi w14:val="300"/>
  <w15:docId w15:val="{148FF91A-0515-7B49-B600-8D0EE29C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34BE0-B1BE-D740-A387-0B9A95F9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28</cp:revision>
  <dcterms:created xsi:type="dcterms:W3CDTF">2020-10-26T15:07:00Z</dcterms:created>
  <dcterms:modified xsi:type="dcterms:W3CDTF">2021-01-26T12:30:00Z</dcterms:modified>
  <cp:category/>
</cp:coreProperties>
</file>